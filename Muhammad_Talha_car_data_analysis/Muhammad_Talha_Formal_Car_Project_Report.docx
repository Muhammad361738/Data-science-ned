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BDCAD8" w14:textId="77777777" w:rsidR="00020FAE" w:rsidRDefault="00000000">
      <w:pPr>
        <w:pStyle w:val="Title"/>
      </w:pPr>
      <w:r>
        <w:t>Car Dataset Analysis Project Report</w:t>
      </w:r>
    </w:p>
    <w:p w14:paraId="741B7B22" w14:textId="1B4021E1" w:rsidR="00020FAE" w:rsidRDefault="00000000">
      <w:r>
        <w:t xml:space="preserve">Prepared by: </w:t>
      </w:r>
      <w:r w:rsidR="00072636">
        <w:t>Muhammad Talha</w:t>
      </w:r>
    </w:p>
    <w:p w14:paraId="5D4FD02B" w14:textId="77777777" w:rsidR="00020FAE" w:rsidRDefault="00000000">
      <w:r>
        <w:t>Date: April 24, 2025</w:t>
      </w:r>
    </w:p>
    <w:p w14:paraId="7681EC78" w14:textId="3B0F3D37" w:rsidR="00020FAE" w:rsidRDefault="00000000" w:rsidP="00072636">
      <w:r>
        <w:t>1. Introduction</w:t>
      </w:r>
    </w:p>
    <w:p w14:paraId="7159BB77" w14:textId="77777777" w:rsidR="00020FAE" w:rsidRDefault="00000000">
      <w:r>
        <w:t>This report presents a comprehensive analysis of a car dataset, focusing on key steps such as data cleaning, exploratory data analysis (EDA), and data visualization to uncover trends and insights. The goal is to gain a better understanding of the dataset and support informed decision-making using Python-based data analysis techniques.</w:t>
      </w:r>
    </w:p>
    <w:p w14:paraId="1A79B872" w14:textId="77777777" w:rsidR="00020FAE" w:rsidRDefault="00000000">
      <w:pPr>
        <w:pStyle w:val="Heading1"/>
      </w:pPr>
      <w:r>
        <w:t>2. Data Cleaning &amp; Preprocessing</w:t>
      </w:r>
    </w:p>
    <w:p w14:paraId="4AA5BCC3" w14:textId="77777777" w:rsidR="00020FAE" w:rsidRDefault="00000000">
      <w:r>
        <w:t>This section includes the steps taken to clean the dataset, handle missing values, and prepare the data for further analysis. The process involves checking for null values, encoding categorical variables, and converting data types as necessary.</w:t>
      </w:r>
    </w:p>
    <w:p w14:paraId="53476C64" w14:textId="77777777" w:rsidR="00020FAE" w:rsidRDefault="00000000">
      <w:pPr>
        <w:pStyle w:val="Heading1"/>
      </w:pPr>
      <w:r>
        <w:t>3. Exploratory Data Analysis (EDA)</w:t>
      </w:r>
    </w:p>
    <w:p w14:paraId="76161337" w14:textId="77777777" w:rsidR="00020FAE" w:rsidRDefault="00000000">
      <w:r>
        <w:t>Exploratory data analysis helps identify patterns, relationships, and anomalies in the dataset. Summary statistics, distribution analysis, and correlation matrices are typically used to understand variable behavior.</w:t>
      </w:r>
    </w:p>
    <w:p w14:paraId="47EC0B7B" w14:textId="77777777" w:rsidR="00020FAE" w:rsidRDefault="00000000">
      <w:pPr>
        <w:pStyle w:val="Heading1"/>
      </w:pPr>
      <w:r>
        <w:t>4. Data Visualization</w:t>
      </w:r>
    </w:p>
    <w:p w14:paraId="45815A1B" w14:textId="77777777" w:rsidR="00020FAE" w:rsidRDefault="00000000">
      <w:r>
        <w:t>Visualization techniques are applied to graphically represent the dataset and highlight important features. This includes bar plots, histograms, scatter plots, and heatmaps, which are effective in revealing trends and patterns.</w:t>
      </w:r>
    </w:p>
    <w:p w14:paraId="0E6A9148" w14:textId="77777777" w:rsidR="00020FAE" w:rsidRDefault="00000000">
      <w:pPr>
        <w:pStyle w:val="Heading1"/>
      </w:pPr>
      <w:r>
        <w:t>5. Conclusions &amp; Recommendations</w:t>
      </w:r>
    </w:p>
    <w:p w14:paraId="295437F9" w14:textId="77777777" w:rsidR="00020FAE" w:rsidRDefault="00000000">
      <w:r>
        <w:t>Based on the analysis and visual insights, this section summarizes key findings from the car dataset and provides actionable recommendations. This may include observations on pricing trends, performance characteristics, and other valuable factors.</w:t>
      </w:r>
    </w:p>
    <w:p w14:paraId="1EF40381" w14:textId="77777777" w:rsidR="00020FAE" w:rsidRDefault="00000000">
      <w:r>
        <w:br w:type="page"/>
      </w:r>
    </w:p>
    <w:p w14:paraId="1237409C" w14:textId="77777777" w:rsidR="00020FAE" w:rsidRDefault="00000000">
      <w:pPr>
        <w:pStyle w:val="Heading1"/>
      </w:pPr>
      <w:r>
        <w:lastRenderedPageBreak/>
        <w:t>Appendix: Code and Output</w:t>
      </w:r>
    </w:p>
    <w:p w14:paraId="6CB664DB" w14:textId="77777777" w:rsidR="00020FAE" w:rsidRDefault="00020FAE"/>
    <w:p w14:paraId="2C480AA3" w14:textId="77777777" w:rsidR="00020FAE" w:rsidRDefault="00000000">
      <w:r>
        <w:rPr>
          <w:rFonts w:ascii="Courier New" w:hAnsi="Courier New"/>
          <w:sz w:val="20"/>
        </w:rPr>
        <w:t>import pandas as pd</w:t>
      </w:r>
    </w:p>
    <w:p w14:paraId="62CCEA67" w14:textId="77777777" w:rsidR="00020FAE" w:rsidRDefault="00000000">
      <w:r>
        <w:rPr>
          <w:rFonts w:ascii="Courier New" w:hAnsi="Courier New"/>
          <w:sz w:val="20"/>
        </w:rPr>
        <w:t>import numpy as np</w:t>
      </w:r>
    </w:p>
    <w:p w14:paraId="6A494D6D" w14:textId="77777777" w:rsidR="00020FAE" w:rsidRDefault="00000000">
      <w:r>
        <w:rPr>
          <w:rFonts w:ascii="Courier New" w:hAnsi="Courier New"/>
          <w:sz w:val="20"/>
        </w:rPr>
        <w:t>import matplotlib.pyplot as plt</w:t>
      </w:r>
    </w:p>
    <w:p w14:paraId="192C50E7" w14:textId="77777777" w:rsidR="00020FAE" w:rsidRDefault="00000000">
      <w:r>
        <w:rPr>
          <w:rFonts w:ascii="Courier New" w:hAnsi="Courier New"/>
          <w:sz w:val="20"/>
        </w:rPr>
        <w:t>import seaborn as sns</w:t>
      </w:r>
    </w:p>
    <w:p w14:paraId="54285C86" w14:textId="77777777" w:rsidR="00020FAE" w:rsidRDefault="00020FAE"/>
    <w:p w14:paraId="2B7259C5" w14:textId="77777777" w:rsidR="00020FAE" w:rsidRDefault="00020FAE"/>
    <w:p w14:paraId="5CEAB348" w14:textId="77777777" w:rsidR="00020FAE" w:rsidRDefault="00020FAE"/>
    <w:p w14:paraId="32ECAD65" w14:textId="77777777" w:rsidR="00020FAE" w:rsidRDefault="00000000">
      <w:r>
        <w:rPr>
          <w:rFonts w:ascii="Courier New" w:hAnsi="Courier New"/>
          <w:sz w:val="20"/>
        </w:rPr>
        <w:t>df = pd.read_csv('./car_data.csv')</w:t>
      </w:r>
    </w:p>
    <w:p w14:paraId="3CC4C62C" w14:textId="77777777" w:rsidR="00020FAE" w:rsidRDefault="00020FAE"/>
    <w:p w14:paraId="63F34E97" w14:textId="77777777" w:rsidR="00020FAE" w:rsidRDefault="00020FAE"/>
    <w:p w14:paraId="081AD113" w14:textId="77777777" w:rsidR="00020FAE" w:rsidRDefault="00020FAE"/>
    <w:p w14:paraId="556B207C" w14:textId="52AC31C2" w:rsidR="00020FAE" w:rsidRDefault="00000000" w:rsidP="00072636">
      <w:r>
        <w:t xml:space="preserve">    </w:t>
      </w:r>
    </w:p>
    <w:p w14:paraId="09CA1A0E" w14:textId="77777777" w:rsidR="00020FAE" w:rsidRDefault="00020FAE"/>
    <w:p w14:paraId="295638DE" w14:textId="77777777" w:rsidR="00020FAE" w:rsidRDefault="00000000">
      <w:r>
        <w:t># Data Analysis Methods for Car Dataset</w:t>
      </w:r>
    </w:p>
    <w:p w14:paraId="6BD075D0" w14:textId="77777777" w:rsidR="00020FAE" w:rsidRDefault="00020FAE"/>
    <w:p w14:paraId="37448C3F" w14:textId="77777777" w:rsidR="00020FAE" w:rsidRDefault="00000000">
      <w:r>
        <w:t># 1. **Highest Price**: Finds the highest price in the dataset.</w:t>
      </w:r>
    </w:p>
    <w:p w14:paraId="020768C7" w14:textId="77777777" w:rsidR="00020FAE" w:rsidRDefault="00020FAE"/>
    <w:p w14:paraId="714B4094" w14:textId="77777777" w:rsidR="00020FAE" w:rsidRDefault="00000000">
      <w:r>
        <w:rPr>
          <w:rFonts w:ascii="Courier New" w:hAnsi="Courier New"/>
          <w:sz w:val="20"/>
        </w:rPr>
        <w:t>highest_price = df['price'].max()</w:t>
      </w:r>
    </w:p>
    <w:p w14:paraId="6EF96700" w14:textId="77777777" w:rsidR="00020FAE" w:rsidRDefault="00000000">
      <w:r>
        <w:rPr>
          <w:rFonts w:ascii="Courier New" w:hAnsi="Courier New"/>
          <w:sz w:val="20"/>
        </w:rPr>
        <w:t>print(highest_price)</w:t>
      </w:r>
    </w:p>
    <w:p w14:paraId="70F157DE" w14:textId="77777777" w:rsidR="00020FAE" w:rsidRDefault="00020FAE"/>
    <w:p w14:paraId="75C4DD00" w14:textId="77777777" w:rsidR="00020FAE" w:rsidRDefault="00000000">
      <w:r>
        <w:t xml:space="preserve">    45400.0</w:t>
      </w:r>
    </w:p>
    <w:p w14:paraId="1C5F44DC" w14:textId="77777777" w:rsidR="00020FAE" w:rsidRDefault="00020FAE"/>
    <w:p w14:paraId="0DE16924" w14:textId="77777777" w:rsidR="00020FAE" w:rsidRDefault="00020FAE"/>
    <w:p w14:paraId="1B8B4CEB" w14:textId="77777777" w:rsidR="00020FAE" w:rsidRDefault="00000000">
      <w:r>
        <w:t>## 2. **Lowest Price**: Finds the lowest price in the dataset.</w:t>
      </w:r>
    </w:p>
    <w:p w14:paraId="4A1287BF" w14:textId="77777777" w:rsidR="00020FAE" w:rsidRDefault="00020FAE"/>
    <w:p w14:paraId="43EE82F4" w14:textId="77777777" w:rsidR="00020FAE" w:rsidRDefault="00020FAE"/>
    <w:p w14:paraId="302298F1" w14:textId="77777777" w:rsidR="00020FAE" w:rsidRDefault="00020FAE"/>
    <w:p w14:paraId="3A522846" w14:textId="77777777" w:rsidR="00020FAE" w:rsidRDefault="00020FAE"/>
    <w:p w14:paraId="7CDFCD48" w14:textId="77777777" w:rsidR="00020FAE" w:rsidRDefault="00000000">
      <w:r>
        <w:rPr>
          <w:rFonts w:ascii="Courier New" w:hAnsi="Courier New"/>
          <w:sz w:val="20"/>
        </w:rPr>
        <w:t>lowest_price = df['price'].min()</w:t>
      </w:r>
    </w:p>
    <w:p w14:paraId="30D34AC7" w14:textId="77777777" w:rsidR="00020FAE" w:rsidRDefault="00000000">
      <w:r>
        <w:rPr>
          <w:rFonts w:ascii="Courier New" w:hAnsi="Courier New"/>
          <w:sz w:val="20"/>
        </w:rPr>
        <w:t>print(lowest_price)</w:t>
      </w:r>
    </w:p>
    <w:p w14:paraId="34E88571" w14:textId="77777777" w:rsidR="00020FAE" w:rsidRDefault="00020FAE"/>
    <w:p w14:paraId="57540F06" w14:textId="77777777" w:rsidR="00020FAE" w:rsidRDefault="00000000">
      <w:r>
        <w:t xml:space="preserve">    5118.0</w:t>
      </w:r>
    </w:p>
    <w:p w14:paraId="4ED14440" w14:textId="77777777" w:rsidR="00020FAE" w:rsidRDefault="00020FAE"/>
    <w:p w14:paraId="4D343ABE" w14:textId="77777777" w:rsidR="00020FAE" w:rsidRDefault="00020FAE"/>
    <w:p w14:paraId="67BE6FA6" w14:textId="77777777" w:rsidR="00020FAE" w:rsidRDefault="00000000">
      <w:r>
        <w:t>### 3. **Average Price**: Calculates the average price of all cars.</w:t>
      </w:r>
    </w:p>
    <w:p w14:paraId="0FCE3156" w14:textId="77777777" w:rsidR="00020FAE" w:rsidRDefault="00020FAE"/>
    <w:p w14:paraId="744777A5" w14:textId="77777777" w:rsidR="00020FAE" w:rsidRDefault="00020FAE"/>
    <w:p w14:paraId="74C5F91D" w14:textId="77777777" w:rsidR="00020FAE" w:rsidRDefault="00020FAE"/>
    <w:p w14:paraId="69F2B742" w14:textId="77777777" w:rsidR="00020FAE" w:rsidRDefault="00020FAE"/>
    <w:p w14:paraId="1F6D4435" w14:textId="77777777" w:rsidR="00020FAE" w:rsidRDefault="00000000">
      <w:r>
        <w:rPr>
          <w:rFonts w:ascii="Courier New" w:hAnsi="Courier New"/>
          <w:sz w:val="20"/>
        </w:rPr>
        <w:t>average_price = df['price'].mean()</w:t>
      </w:r>
    </w:p>
    <w:p w14:paraId="3DDE67F1" w14:textId="77777777" w:rsidR="00020FAE" w:rsidRDefault="00000000">
      <w:r>
        <w:rPr>
          <w:rFonts w:ascii="Courier New" w:hAnsi="Courier New"/>
          <w:sz w:val="20"/>
        </w:rPr>
        <w:t>print(average_price)</w:t>
      </w:r>
    </w:p>
    <w:p w14:paraId="1846555B" w14:textId="77777777" w:rsidR="00020FAE" w:rsidRDefault="00020FAE"/>
    <w:p w14:paraId="5D453E80" w14:textId="77777777" w:rsidR="00020FAE" w:rsidRDefault="00000000">
      <w:r>
        <w:t xml:space="preserve">    13276.710570731706</w:t>
      </w:r>
    </w:p>
    <w:p w14:paraId="447BA86A" w14:textId="77777777" w:rsidR="00020FAE" w:rsidRDefault="00020FAE"/>
    <w:p w14:paraId="56F8C445" w14:textId="77777777" w:rsidR="00020FAE" w:rsidRDefault="00020FAE"/>
    <w:p w14:paraId="208E7C23" w14:textId="77777777" w:rsidR="00020FAE" w:rsidRDefault="00000000">
      <w:r>
        <w:t>### 4. **Car with Highest Horsepower**: Finds the car with the highest horsepower.</w:t>
      </w:r>
    </w:p>
    <w:p w14:paraId="153D01DD" w14:textId="77777777" w:rsidR="00020FAE" w:rsidRDefault="00020FAE"/>
    <w:p w14:paraId="607D4922" w14:textId="77777777" w:rsidR="00020FAE" w:rsidRDefault="00020FAE"/>
    <w:p w14:paraId="416B92FD" w14:textId="77777777" w:rsidR="00020FAE" w:rsidRDefault="00020FAE"/>
    <w:p w14:paraId="56F2D47E" w14:textId="77777777" w:rsidR="00020FAE" w:rsidRDefault="00020FAE"/>
    <w:p w14:paraId="3CCEC4C8" w14:textId="77777777" w:rsidR="00020FAE" w:rsidRDefault="00000000">
      <w:r>
        <w:rPr>
          <w:rFonts w:ascii="Courier New" w:hAnsi="Courier New"/>
          <w:sz w:val="20"/>
        </w:rPr>
        <w:t>car_highest_hp = df.loc[df['horsepower'].idxmax()]</w:t>
      </w:r>
    </w:p>
    <w:p w14:paraId="636012C8" w14:textId="77777777" w:rsidR="00020FAE" w:rsidRDefault="00000000">
      <w:r>
        <w:rPr>
          <w:rFonts w:ascii="Courier New" w:hAnsi="Courier New"/>
          <w:sz w:val="20"/>
        </w:rPr>
        <w:t>print(car_highest_hp)</w:t>
      </w:r>
    </w:p>
    <w:p w14:paraId="77BD7299" w14:textId="77777777" w:rsidR="00020FAE" w:rsidRDefault="00020FAE"/>
    <w:p w14:paraId="39E23FA8" w14:textId="77777777" w:rsidR="00020FAE" w:rsidRDefault="00000000">
      <w:r>
        <w:t xml:space="preserve">    car_ID                          130</w:t>
      </w:r>
    </w:p>
    <w:p w14:paraId="37B0F569" w14:textId="77777777" w:rsidR="00020FAE" w:rsidRDefault="00000000">
      <w:r>
        <w:t xml:space="preserve">    symboling                         1</w:t>
      </w:r>
    </w:p>
    <w:p w14:paraId="1AC38DC5" w14:textId="77777777" w:rsidR="00020FAE" w:rsidRDefault="00000000">
      <w:r>
        <w:t xml:space="preserve">    CarName             porsche cayenne</w:t>
      </w:r>
    </w:p>
    <w:p w14:paraId="5B228320" w14:textId="77777777" w:rsidR="00020FAE" w:rsidRDefault="00000000">
      <w:r>
        <w:t xml:space="preserve">    fueltype                        gas</w:t>
      </w:r>
    </w:p>
    <w:p w14:paraId="560D442E" w14:textId="77777777" w:rsidR="00020FAE" w:rsidRDefault="00000000">
      <w:r>
        <w:t xml:space="preserve">    aspiration                      std</w:t>
      </w:r>
    </w:p>
    <w:p w14:paraId="55FD8595" w14:textId="77777777" w:rsidR="00020FAE" w:rsidRDefault="00000000">
      <w:r>
        <w:t xml:space="preserve">    doornumber                      two</w:t>
      </w:r>
    </w:p>
    <w:p w14:paraId="79FA7C0B" w14:textId="77777777" w:rsidR="00020FAE" w:rsidRDefault="00000000">
      <w:r>
        <w:t xml:space="preserve">    carbody                   hatchback</w:t>
      </w:r>
    </w:p>
    <w:p w14:paraId="1975A6D0" w14:textId="77777777" w:rsidR="00020FAE" w:rsidRDefault="00000000">
      <w:r>
        <w:t xml:space="preserve">    drivewheel                      rwd</w:t>
      </w:r>
    </w:p>
    <w:p w14:paraId="518D33EE" w14:textId="77777777" w:rsidR="00020FAE" w:rsidRDefault="00000000">
      <w:r>
        <w:t xml:space="preserve">    enginelocation                front</w:t>
      </w:r>
    </w:p>
    <w:p w14:paraId="310E1E68" w14:textId="77777777" w:rsidR="00020FAE" w:rsidRDefault="00000000">
      <w:r>
        <w:t xml:space="preserve">    wheelbase                      98.4</w:t>
      </w:r>
    </w:p>
    <w:p w14:paraId="05B159AC" w14:textId="77777777" w:rsidR="00020FAE" w:rsidRDefault="00000000">
      <w:r>
        <w:t xml:space="preserve">    carlength                     175.7</w:t>
      </w:r>
    </w:p>
    <w:p w14:paraId="7FC9BF72" w14:textId="77777777" w:rsidR="00020FAE" w:rsidRDefault="00000000">
      <w:r>
        <w:t xml:space="preserve">    carwidth                       72.3</w:t>
      </w:r>
    </w:p>
    <w:p w14:paraId="79C27FCE" w14:textId="77777777" w:rsidR="00020FAE" w:rsidRDefault="00000000">
      <w:r>
        <w:t xml:space="preserve">    carheight                      50.5</w:t>
      </w:r>
    </w:p>
    <w:p w14:paraId="35AE0ABB" w14:textId="77777777" w:rsidR="00020FAE" w:rsidRDefault="00000000">
      <w:r>
        <w:t xml:space="preserve">    curbweight                     3366</w:t>
      </w:r>
    </w:p>
    <w:p w14:paraId="70DE7C60" w14:textId="77777777" w:rsidR="00020FAE" w:rsidRDefault="00000000">
      <w:r>
        <w:t xml:space="preserve">    enginetype                    dohcv</w:t>
      </w:r>
    </w:p>
    <w:p w14:paraId="225663EA" w14:textId="77777777" w:rsidR="00020FAE" w:rsidRDefault="00000000">
      <w:r>
        <w:t xml:space="preserve">    cylindernumber                eight</w:t>
      </w:r>
    </w:p>
    <w:p w14:paraId="6743D75B" w14:textId="77777777" w:rsidR="00020FAE" w:rsidRDefault="00000000">
      <w:r>
        <w:t xml:space="preserve">    enginesize                      203</w:t>
      </w:r>
    </w:p>
    <w:p w14:paraId="30A9A59C" w14:textId="77777777" w:rsidR="00020FAE" w:rsidRDefault="00000000">
      <w:r>
        <w:t xml:space="preserve">    fuelsystem                     mpfi</w:t>
      </w:r>
    </w:p>
    <w:p w14:paraId="77432C8F" w14:textId="77777777" w:rsidR="00020FAE" w:rsidRDefault="00000000">
      <w:r>
        <w:t xml:space="preserve">    boreratio                      3.94</w:t>
      </w:r>
    </w:p>
    <w:p w14:paraId="67115073" w14:textId="77777777" w:rsidR="00020FAE" w:rsidRDefault="00000000">
      <w:r>
        <w:t xml:space="preserve">    stroke                         3.11</w:t>
      </w:r>
    </w:p>
    <w:p w14:paraId="1E483833" w14:textId="77777777" w:rsidR="00020FAE" w:rsidRDefault="00000000">
      <w:r>
        <w:t xml:space="preserve">    compressionratio               10.0</w:t>
      </w:r>
    </w:p>
    <w:p w14:paraId="53A0CFFF" w14:textId="77777777" w:rsidR="00020FAE" w:rsidRDefault="00000000">
      <w:r>
        <w:t xml:space="preserve">    horsepower                      288</w:t>
      </w:r>
    </w:p>
    <w:p w14:paraId="5B5850D0" w14:textId="77777777" w:rsidR="00020FAE" w:rsidRDefault="00000000">
      <w:r>
        <w:t xml:space="preserve">    peakrpm                        5750</w:t>
      </w:r>
    </w:p>
    <w:p w14:paraId="662119F8" w14:textId="77777777" w:rsidR="00020FAE" w:rsidRDefault="00000000">
      <w:r>
        <w:t xml:space="preserve">    citympg                          17</w:t>
      </w:r>
    </w:p>
    <w:p w14:paraId="1EEE3A34" w14:textId="77777777" w:rsidR="00020FAE" w:rsidRDefault="00000000">
      <w:r>
        <w:t xml:space="preserve">    highwaympg                       28</w:t>
      </w:r>
    </w:p>
    <w:p w14:paraId="343BA114" w14:textId="77777777" w:rsidR="00020FAE" w:rsidRDefault="00000000">
      <w:r>
        <w:lastRenderedPageBreak/>
        <w:t xml:space="preserve">    price                       31400.5</w:t>
      </w:r>
    </w:p>
    <w:p w14:paraId="6E9F3AFA" w14:textId="77777777" w:rsidR="00020FAE" w:rsidRDefault="00000000">
      <w:r>
        <w:t xml:space="preserve">    Name: 129, dtype: object</w:t>
      </w:r>
    </w:p>
    <w:p w14:paraId="6DA68A4B" w14:textId="77777777" w:rsidR="00020FAE" w:rsidRDefault="00020FAE"/>
    <w:p w14:paraId="29145AA8" w14:textId="77777777" w:rsidR="00020FAE" w:rsidRDefault="00020FAE"/>
    <w:p w14:paraId="0CE698CE" w14:textId="77777777" w:rsidR="00020FAE" w:rsidRDefault="00000000">
      <w:r>
        <w:t>### 5. **Car with Lowest Horsepower**: Finds the car with the lowest horsepower.</w:t>
      </w:r>
    </w:p>
    <w:p w14:paraId="0580CC0A" w14:textId="77777777" w:rsidR="00020FAE" w:rsidRDefault="00020FAE"/>
    <w:p w14:paraId="39204DC3" w14:textId="77777777" w:rsidR="00020FAE" w:rsidRDefault="00020FAE"/>
    <w:p w14:paraId="2753F92C" w14:textId="77777777" w:rsidR="00020FAE" w:rsidRDefault="00020FAE"/>
    <w:p w14:paraId="5B8AE3D3" w14:textId="77777777" w:rsidR="00020FAE" w:rsidRDefault="00020FAE"/>
    <w:p w14:paraId="7A53037E" w14:textId="77777777" w:rsidR="00020FAE" w:rsidRDefault="00000000">
      <w:r>
        <w:rPr>
          <w:rFonts w:ascii="Courier New" w:hAnsi="Courier New"/>
          <w:sz w:val="20"/>
        </w:rPr>
        <w:t>car_lowest_hp = df.loc[df['horsepower'].idxmin()]</w:t>
      </w:r>
    </w:p>
    <w:p w14:paraId="5DBA03EA" w14:textId="77777777" w:rsidR="00020FAE" w:rsidRDefault="00000000">
      <w:r>
        <w:rPr>
          <w:rFonts w:ascii="Courier New" w:hAnsi="Courier New"/>
          <w:sz w:val="20"/>
        </w:rPr>
        <w:t>print(car_lowest_hp)</w:t>
      </w:r>
    </w:p>
    <w:p w14:paraId="44350DB0" w14:textId="77777777" w:rsidR="00020FAE" w:rsidRDefault="00020FAE"/>
    <w:p w14:paraId="425ADF12" w14:textId="77777777" w:rsidR="00020FAE" w:rsidRDefault="00000000">
      <w:r>
        <w:t xml:space="preserve">    car_ID                            19</w:t>
      </w:r>
    </w:p>
    <w:p w14:paraId="332C8FFB" w14:textId="77777777" w:rsidR="00020FAE" w:rsidRDefault="00000000">
      <w:r>
        <w:t xml:space="preserve">    symboling                          2</w:t>
      </w:r>
    </w:p>
    <w:p w14:paraId="4F9C4CE0" w14:textId="77777777" w:rsidR="00020FAE" w:rsidRDefault="00000000">
      <w:r>
        <w:t xml:space="preserve">    CarName             chevrolet impala</w:t>
      </w:r>
    </w:p>
    <w:p w14:paraId="3A3E0C29" w14:textId="77777777" w:rsidR="00020FAE" w:rsidRDefault="00000000">
      <w:r>
        <w:t xml:space="preserve">    fueltype                         gas</w:t>
      </w:r>
    </w:p>
    <w:p w14:paraId="7965521D" w14:textId="77777777" w:rsidR="00020FAE" w:rsidRDefault="00000000">
      <w:r>
        <w:t xml:space="preserve">    aspiration                       std</w:t>
      </w:r>
    </w:p>
    <w:p w14:paraId="3F0C1ED7" w14:textId="77777777" w:rsidR="00020FAE" w:rsidRDefault="00000000">
      <w:r>
        <w:t xml:space="preserve">    doornumber                       two</w:t>
      </w:r>
    </w:p>
    <w:p w14:paraId="4F080522" w14:textId="77777777" w:rsidR="00020FAE" w:rsidRDefault="00000000">
      <w:r>
        <w:t xml:space="preserve">    carbody                    hatchback</w:t>
      </w:r>
    </w:p>
    <w:p w14:paraId="01B9B9D4" w14:textId="77777777" w:rsidR="00020FAE" w:rsidRDefault="00000000">
      <w:r>
        <w:t xml:space="preserve">    drivewheel                       fwd</w:t>
      </w:r>
    </w:p>
    <w:p w14:paraId="4D1AB0A3" w14:textId="77777777" w:rsidR="00020FAE" w:rsidRDefault="00000000">
      <w:r>
        <w:t xml:space="preserve">    enginelocation                 front</w:t>
      </w:r>
    </w:p>
    <w:p w14:paraId="13F74705" w14:textId="77777777" w:rsidR="00020FAE" w:rsidRDefault="00000000">
      <w:r>
        <w:t xml:space="preserve">    wheelbase                       88.4</w:t>
      </w:r>
    </w:p>
    <w:p w14:paraId="106C4138" w14:textId="77777777" w:rsidR="00020FAE" w:rsidRDefault="00000000">
      <w:r>
        <w:t xml:space="preserve">    carlength                      141.1</w:t>
      </w:r>
    </w:p>
    <w:p w14:paraId="240EAFE0" w14:textId="77777777" w:rsidR="00020FAE" w:rsidRDefault="00000000">
      <w:r>
        <w:t xml:space="preserve">    carwidth                        60.3</w:t>
      </w:r>
    </w:p>
    <w:p w14:paraId="627DF67F" w14:textId="77777777" w:rsidR="00020FAE" w:rsidRDefault="00000000">
      <w:r>
        <w:t xml:space="preserve">    carheight                       53.2</w:t>
      </w:r>
    </w:p>
    <w:p w14:paraId="156642FA" w14:textId="77777777" w:rsidR="00020FAE" w:rsidRDefault="00000000">
      <w:r>
        <w:t xml:space="preserve">    curbweight                      1488</w:t>
      </w:r>
    </w:p>
    <w:p w14:paraId="0F242653" w14:textId="77777777" w:rsidR="00020FAE" w:rsidRDefault="00000000">
      <w:r>
        <w:lastRenderedPageBreak/>
        <w:t xml:space="preserve">    enginetype                         l</w:t>
      </w:r>
    </w:p>
    <w:p w14:paraId="78DEE5C9" w14:textId="77777777" w:rsidR="00020FAE" w:rsidRDefault="00000000">
      <w:r>
        <w:t xml:space="preserve">    cylindernumber                 three</w:t>
      </w:r>
    </w:p>
    <w:p w14:paraId="1A225399" w14:textId="77777777" w:rsidR="00020FAE" w:rsidRDefault="00000000">
      <w:r>
        <w:t xml:space="preserve">    enginesize                        61</w:t>
      </w:r>
    </w:p>
    <w:p w14:paraId="31EDC68F" w14:textId="77777777" w:rsidR="00020FAE" w:rsidRDefault="00000000">
      <w:r>
        <w:t xml:space="preserve">    fuelsystem                      2bbl</w:t>
      </w:r>
    </w:p>
    <w:p w14:paraId="09E73BB6" w14:textId="77777777" w:rsidR="00020FAE" w:rsidRDefault="00000000">
      <w:r>
        <w:t xml:space="preserve">    boreratio                       2.91</w:t>
      </w:r>
    </w:p>
    <w:p w14:paraId="06EA6DD7" w14:textId="77777777" w:rsidR="00020FAE" w:rsidRDefault="00000000">
      <w:r>
        <w:t xml:space="preserve">    stroke                          3.03</w:t>
      </w:r>
    </w:p>
    <w:p w14:paraId="6A8497D6" w14:textId="77777777" w:rsidR="00020FAE" w:rsidRDefault="00000000">
      <w:r>
        <w:t xml:space="preserve">    compressionratio                 9.5</w:t>
      </w:r>
    </w:p>
    <w:p w14:paraId="7BC1D890" w14:textId="77777777" w:rsidR="00020FAE" w:rsidRDefault="00000000">
      <w:r>
        <w:t xml:space="preserve">    horsepower                        48</w:t>
      </w:r>
    </w:p>
    <w:p w14:paraId="569DF4C3" w14:textId="77777777" w:rsidR="00020FAE" w:rsidRDefault="00000000">
      <w:r>
        <w:t xml:space="preserve">    peakrpm                         5100</w:t>
      </w:r>
    </w:p>
    <w:p w14:paraId="04C3BEC6" w14:textId="77777777" w:rsidR="00020FAE" w:rsidRDefault="00000000">
      <w:r>
        <w:t xml:space="preserve">    citympg                           47</w:t>
      </w:r>
    </w:p>
    <w:p w14:paraId="647A74EA" w14:textId="77777777" w:rsidR="00020FAE" w:rsidRDefault="00000000">
      <w:r>
        <w:t xml:space="preserve">    highwaympg                        53</w:t>
      </w:r>
    </w:p>
    <w:p w14:paraId="48E41DAF" w14:textId="77777777" w:rsidR="00020FAE" w:rsidRDefault="00000000">
      <w:r>
        <w:t xml:space="preserve">    price                         5151.0</w:t>
      </w:r>
    </w:p>
    <w:p w14:paraId="725392E5" w14:textId="77777777" w:rsidR="00020FAE" w:rsidRDefault="00000000">
      <w:r>
        <w:t xml:space="preserve">    Name: 18, dtype: object</w:t>
      </w:r>
    </w:p>
    <w:p w14:paraId="0B37509C" w14:textId="77777777" w:rsidR="00020FAE" w:rsidRDefault="00020FAE"/>
    <w:p w14:paraId="641C160F" w14:textId="77777777" w:rsidR="00020FAE" w:rsidRDefault="00020FAE"/>
    <w:p w14:paraId="24872FCB" w14:textId="77777777" w:rsidR="00020FAE" w:rsidRDefault="00000000">
      <w:r>
        <w:t>### 6. **Average Horsepower**: Calculates the average horsepower across all cars.</w:t>
      </w:r>
    </w:p>
    <w:p w14:paraId="71413943" w14:textId="77777777" w:rsidR="00020FAE" w:rsidRDefault="00020FAE"/>
    <w:p w14:paraId="6E3EBA38" w14:textId="77777777" w:rsidR="00020FAE" w:rsidRDefault="00020FAE"/>
    <w:p w14:paraId="777AF259" w14:textId="77777777" w:rsidR="00020FAE" w:rsidRDefault="00020FAE"/>
    <w:p w14:paraId="42B031D9" w14:textId="77777777" w:rsidR="00020FAE" w:rsidRDefault="00020FAE"/>
    <w:p w14:paraId="7C7532DC" w14:textId="77777777" w:rsidR="00020FAE" w:rsidRDefault="00000000">
      <w:r>
        <w:rPr>
          <w:rFonts w:ascii="Courier New" w:hAnsi="Courier New"/>
          <w:sz w:val="20"/>
        </w:rPr>
        <w:t>average_hp = df['horsepower'].mean()</w:t>
      </w:r>
    </w:p>
    <w:p w14:paraId="372D2ABE" w14:textId="77777777" w:rsidR="00020FAE" w:rsidRDefault="00000000">
      <w:r>
        <w:rPr>
          <w:rFonts w:ascii="Courier New" w:hAnsi="Courier New"/>
          <w:sz w:val="20"/>
        </w:rPr>
        <w:t>print(average_hp)</w:t>
      </w:r>
    </w:p>
    <w:p w14:paraId="5ACD8893" w14:textId="77777777" w:rsidR="00020FAE" w:rsidRDefault="00020FAE"/>
    <w:p w14:paraId="19FD492B" w14:textId="77777777" w:rsidR="00020FAE" w:rsidRDefault="00020FAE"/>
    <w:p w14:paraId="24ECC154" w14:textId="77777777" w:rsidR="00020FAE" w:rsidRDefault="00000000">
      <w:r>
        <w:t xml:space="preserve">    104.1170731707317</w:t>
      </w:r>
    </w:p>
    <w:p w14:paraId="29C16AAA" w14:textId="77777777" w:rsidR="00020FAE" w:rsidRDefault="00020FAE"/>
    <w:p w14:paraId="7C25C99B" w14:textId="77777777" w:rsidR="00020FAE" w:rsidRDefault="00020FAE"/>
    <w:p w14:paraId="50B434F2" w14:textId="77777777" w:rsidR="00020FAE" w:rsidRDefault="00000000">
      <w:r>
        <w:t>### 7. **Number of Unique `carbody` Types**: Counts the number of unique `carbody` types in the dataset.</w:t>
      </w:r>
    </w:p>
    <w:p w14:paraId="2C6008A6" w14:textId="77777777" w:rsidR="00020FAE" w:rsidRDefault="00020FAE"/>
    <w:p w14:paraId="7B388EE2" w14:textId="77777777" w:rsidR="00020FAE" w:rsidRDefault="00020FAE"/>
    <w:p w14:paraId="43CE785A" w14:textId="77777777" w:rsidR="00020FAE" w:rsidRDefault="00020FAE"/>
    <w:p w14:paraId="62EBDF19" w14:textId="77777777" w:rsidR="00020FAE" w:rsidRDefault="00020FAE"/>
    <w:p w14:paraId="0DDAAA16" w14:textId="77777777" w:rsidR="00020FAE" w:rsidRDefault="00000000">
      <w:r>
        <w:rPr>
          <w:rFonts w:ascii="Courier New" w:hAnsi="Courier New"/>
          <w:sz w:val="20"/>
        </w:rPr>
        <w:t>unique_carbody_types = df['carbody'].nunique()</w:t>
      </w:r>
    </w:p>
    <w:p w14:paraId="18BBC5F7" w14:textId="77777777" w:rsidR="00020FAE" w:rsidRDefault="00000000">
      <w:r>
        <w:rPr>
          <w:rFonts w:ascii="Courier New" w:hAnsi="Courier New"/>
          <w:sz w:val="20"/>
        </w:rPr>
        <w:t>print(unique_carbody_types)</w:t>
      </w:r>
    </w:p>
    <w:p w14:paraId="76A66281" w14:textId="77777777" w:rsidR="00020FAE" w:rsidRDefault="00020FAE"/>
    <w:p w14:paraId="681DDD88" w14:textId="77777777" w:rsidR="00020FAE" w:rsidRDefault="00000000">
      <w:r>
        <w:t xml:space="preserve">    5</w:t>
      </w:r>
    </w:p>
    <w:p w14:paraId="5CC88F2F" w14:textId="77777777" w:rsidR="00020FAE" w:rsidRDefault="00020FAE"/>
    <w:p w14:paraId="1529E3AE" w14:textId="77777777" w:rsidR="00020FAE" w:rsidRDefault="00020FAE"/>
    <w:p w14:paraId="03104961" w14:textId="77777777" w:rsidR="00020FAE" w:rsidRDefault="00000000">
      <w:r>
        <w:t>### 8. **Number of Cars by `fueltype`**: Counts how many cars there are for each fuel type (e.g., gas, diesel).</w:t>
      </w:r>
    </w:p>
    <w:p w14:paraId="22DBC670" w14:textId="77777777" w:rsidR="00020FAE" w:rsidRDefault="00020FAE"/>
    <w:p w14:paraId="64587301" w14:textId="77777777" w:rsidR="00020FAE" w:rsidRDefault="00020FAE"/>
    <w:p w14:paraId="3040E6AC" w14:textId="77777777" w:rsidR="00020FAE" w:rsidRDefault="00020FAE"/>
    <w:p w14:paraId="44DE313F" w14:textId="77777777" w:rsidR="00020FAE" w:rsidRDefault="00020FAE"/>
    <w:p w14:paraId="1B1412C8" w14:textId="77777777" w:rsidR="00020FAE" w:rsidRDefault="00000000">
      <w:r>
        <w:rPr>
          <w:rFonts w:ascii="Courier New" w:hAnsi="Courier New"/>
          <w:sz w:val="20"/>
        </w:rPr>
        <w:t>cars_by_fueltype = df['fueltype'].value_counts()</w:t>
      </w:r>
    </w:p>
    <w:p w14:paraId="6C2154C6" w14:textId="77777777" w:rsidR="00020FAE" w:rsidRDefault="00000000">
      <w:r>
        <w:rPr>
          <w:rFonts w:ascii="Courier New" w:hAnsi="Courier New"/>
          <w:sz w:val="20"/>
        </w:rPr>
        <w:t>print(cars_by_fueltype)</w:t>
      </w:r>
    </w:p>
    <w:p w14:paraId="55BE3321" w14:textId="77777777" w:rsidR="00020FAE" w:rsidRDefault="00020FAE"/>
    <w:p w14:paraId="7CBC54EC" w14:textId="77777777" w:rsidR="00020FAE" w:rsidRDefault="00000000">
      <w:r>
        <w:t xml:space="preserve">    fueltype</w:t>
      </w:r>
    </w:p>
    <w:p w14:paraId="6012DD11" w14:textId="77777777" w:rsidR="00020FAE" w:rsidRDefault="00000000">
      <w:r>
        <w:t xml:space="preserve">    gas       185</w:t>
      </w:r>
    </w:p>
    <w:p w14:paraId="4EB7AE6A" w14:textId="77777777" w:rsidR="00020FAE" w:rsidRDefault="00000000">
      <w:r>
        <w:t xml:space="preserve">    diesel     20</w:t>
      </w:r>
    </w:p>
    <w:p w14:paraId="77AAFF28" w14:textId="77777777" w:rsidR="00020FAE" w:rsidRDefault="00000000">
      <w:r>
        <w:t xml:space="preserve">    Name: count, dtype: int64</w:t>
      </w:r>
    </w:p>
    <w:p w14:paraId="760B9BE3" w14:textId="77777777" w:rsidR="00020FAE" w:rsidRDefault="00020FAE"/>
    <w:p w14:paraId="36684522" w14:textId="77777777" w:rsidR="00020FAE" w:rsidRDefault="00020FAE"/>
    <w:p w14:paraId="5930F1F5" w14:textId="77777777" w:rsidR="00020FAE" w:rsidRDefault="00000000">
      <w:r>
        <w:t>### 9. **Median Price**: Finds the median value of `price` (middle value when sorted).</w:t>
      </w:r>
    </w:p>
    <w:p w14:paraId="45BF1E38" w14:textId="77777777" w:rsidR="00020FAE" w:rsidRDefault="00020FAE"/>
    <w:p w14:paraId="4FF7187E" w14:textId="77777777" w:rsidR="00020FAE" w:rsidRDefault="00020FAE"/>
    <w:p w14:paraId="557384EB" w14:textId="77777777" w:rsidR="00020FAE" w:rsidRDefault="00020FAE"/>
    <w:p w14:paraId="4BBF21D5" w14:textId="77777777" w:rsidR="00020FAE" w:rsidRDefault="00020FAE"/>
    <w:p w14:paraId="7E81C8E2" w14:textId="77777777" w:rsidR="00020FAE" w:rsidRDefault="00000000">
      <w:r>
        <w:rPr>
          <w:rFonts w:ascii="Courier New" w:hAnsi="Courier New"/>
          <w:sz w:val="20"/>
        </w:rPr>
        <w:t>median_price = df['price'].median()</w:t>
      </w:r>
    </w:p>
    <w:p w14:paraId="54048481" w14:textId="77777777" w:rsidR="00020FAE" w:rsidRDefault="00000000">
      <w:r>
        <w:rPr>
          <w:rFonts w:ascii="Courier New" w:hAnsi="Courier New"/>
          <w:sz w:val="20"/>
        </w:rPr>
        <w:t>print(median_price)</w:t>
      </w:r>
    </w:p>
    <w:p w14:paraId="4C5C3330" w14:textId="77777777" w:rsidR="00020FAE" w:rsidRDefault="00020FAE"/>
    <w:p w14:paraId="0824889D" w14:textId="77777777" w:rsidR="00020FAE" w:rsidRDefault="00000000">
      <w:r>
        <w:t xml:space="preserve">    10295.0</w:t>
      </w:r>
    </w:p>
    <w:p w14:paraId="7C99B025" w14:textId="77777777" w:rsidR="00020FAE" w:rsidRDefault="00020FAE"/>
    <w:p w14:paraId="2F0775BA" w14:textId="77777777" w:rsidR="00020FAE" w:rsidRDefault="00020FAE"/>
    <w:p w14:paraId="4C3C24D4" w14:textId="77777777" w:rsidR="00020FAE" w:rsidRDefault="00000000">
      <w:r>
        <w:t>### 10. **Standard Deviation of Price**: Measures the spread of `price` values.</w:t>
      </w:r>
    </w:p>
    <w:p w14:paraId="3A5DC510" w14:textId="77777777" w:rsidR="00020FAE" w:rsidRDefault="00020FAE"/>
    <w:p w14:paraId="3A5DCDCE" w14:textId="77777777" w:rsidR="00020FAE" w:rsidRDefault="00020FAE"/>
    <w:p w14:paraId="3BAD2D41" w14:textId="77777777" w:rsidR="00020FAE" w:rsidRDefault="00020FAE"/>
    <w:p w14:paraId="7DADF325" w14:textId="77777777" w:rsidR="00020FAE" w:rsidRDefault="00020FAE"/>
    <w:p w14:paraId="1555DF29" w14:textId="77777777" w:rsidR="00020FAE" w:rsidRDefault="00000000">
      <w:r>
        <w:rPr>
          <w:rFonts w:ascii="Courier New" w:hAnsi="Courier New"/>
          <w:sz w:val="20"/>
        </w:rPr>
        <w:t>price_std_dev = df['price'].std()</w:t>
      </w:r>
    </w:p>
    <w:p w14:paraId="1A5EE02B" w14:textId="77777777" w:rsidR="00020FAE" w:rsidRDefault="00000000">
      <w:r>
        <w:rPr>
          <w:rFonts w:ascii="Courier New" w:hAnsi="Courier New"/>
          <w:sz w:val="20"/>
        </w:rPr>
        <w:t>print(price_std_dev)</w:t>
      </w:r>
    </w:p>
    <w:p w14:paraId="44CA94E8" w14:textId="77777777" w:rsidR="00020FAE" w:rsidRDefault="00020FAE"/>
    <w:p w14:paraId="2ABF6678" w14:textId="77777777" w:rsidR="00020FAE" w:rsidRDefault="00000000">
      <w:r>
        <w:t xml:space="preserve">    7988.85233174315</w:t>
      </w:r>
    </w:p>
    <w:p w14:paraId="0BCAC970" w14:textId="77777777" w:rsidR="00020FAE" w:rsidRDefault="00020FAE"/>
    <w:p w14:paraId="7D9E77DE" w14:textId="77777777" w:rsidR="00020FAE" w:rsidRDefault="00020FAE"/>
    <w:p w14:paraId="436989F7" w14:textId="77777777" w:rsidR="00020FAE" w:rsidRDefault="00000000">
      <w:r>
        <w:t>### 11. **Correlation Between `price` and `horsepower`**: Shows the correlation between price and horsepower (how closely they are related).</w:t>
      </w:r>
    </w:p>
    <w:p w14:paraId="42DEAE8F" w14:textId="77777777" w:rsidR="00020FAE" w:rsidRDefault="00020FAE"/>
    <w:p w14:paraId="73DB7804" w14:textId="77777777" w:rsidR="00020FAE" w:rsidRDefault="00020FAE"/>
    <w:p w14:paraId="45982A03" w14:textId="77777777" w:rsidR="00020FAE" w:rsidRDefault="00020FAE"/>
    <w:p w14:paraId="799098F7" w14:textId="77777777" w:rsidR="00020FAE" w:rsidRDefault="00020FAE"/>
    <w:p w14:paraId="3B4940CE" w14:textId="77777777" w:rsidR="00020FAE" w:rsidRDefault="00000000">
      <w:r>
        <w:rPr>
          <w:rFonts w:ascii="Courier New" w:hAnsi="Courier New"/>
          <w:sz w:val="20"/>
        </w:rPr>
        <w:t>price_hp_correlation = df[['price', 'horsepower']].corr().iloc[0, 1]</w:t>
      </w:r>
    </w:p>
    <w:p w14:paraId="0447E918" w14:textId="77777777" w:rsidR="00020FAE" w:rsidRDefault="00000000">
      <w:r>
        <w:rPr>
          <w:rFonts w:ascii="Courier New" w:hAnsi="Courier New"/>
          <w:sz w:val="20"/>
        </w:rPr>
        <w:t>print(price_hp_correlation)</w:t>
      </w:r>
    </w:p>
    <w:p w14:paraId="55C5F16B" w14:textId="77777777" w:rsidR="00020FAE" w:rsidRDefault="00020FAE"/>
    <w:p w14:paraId="25CB7C73" w14:textId="77777777" w:rsidR="00020FAE" w:rsidRDefault="00000000">
      <w:r>
        <w:t xml:space="preserve">    0.8081388225362214</w:t>
      </w:r>
    </w:p>
    <w:p w14:paraId="0A7214CF" w14:textId="77777777" w:rsidR="00020FAE" w:rsidRDefault="00020FAE"/>
    <w:p w14:paraId="5594F22F" w14:textId="77777777" w:rsidR="00020FAE" w:rsidRDefault="00020FAE"/>
    <w:p w14:paraId="4E1BDCA0" w14:textId="77777777" w:rsidR="00020FAE" w:rsidRDefault="00000000">
      <w:r>
        <w:t>### 12. **Count of Cars by `carbody`**: Counts how many cars there are of each `carbody` type.</w:t>
      </w:r>
    </w:p>
    <w:p w14:paraId="1DEBC104" w14:textId="77777777" w:rsidR="00020FAE" w:rsidRDefault="00020FAE"/>
    <w:p w14:paraId="78587697" w14:textId="77777777" w:rsidR="00020FAE" w:rsidRDefault="00020FAE"/>
    <w:p w14:paraId="74CA6B46" w14:textId="77777777" w:rsidR="00020FAE" w:rsidRDefault="00020FAE"/>
    <w:p w14:paraId="14825657" w14:textId="77777777" w:rsidR="00020FAE" w:rsidRDefault="00020FAE"/>
    <w:p w14:paraId="67370F76" w14:textId="77777777" w:rsidR="00020FAE" w:rsidRDefault="00000000">
      <w:r>
        <w:rPr>
          <w:rFonts w:ascii="Courier New" w:hAnsi="Courier New"/>
          <w:sz w:val="20"/>
        </w:rPr>
        <w:t>count_by_carbody = df['carbody'].value_counts()</w:t>
      </w:r>
    </w:p>
    <w:p w14:paraId="46590320" w14:textId="77777777" w:rsidR="00020FAE" w:rsidRDefault="00000000">
      <w:r>
        <w:rPr>
          <w:rFonts w:ascii="Courier New" w:hAnsi="Courier New"/>
          <w:sz w:val="20"/>
        </w:rPr>
        <w:t>print(count_by_carbody)</w:t>
      </w:r>
    </w:p>
    <w:p w14:paraId="5FD9B39F" w14:textId="77777777" w:rsidR="00020FAE" w:rsidRDefault="00020FAE"/>
    <w:p w14:paraId="3DCCC22A" w14:textId="77777777" w:rsidR="00020FAE" w:rsidRDefault="00000000">
      <w:r>
        <w:t xml:space="preserve">    carbody</w:t>
      </w:r>
    </w:p>
    <w:p w14:paraId="73419235" w14:textId="77777777" w:rsidR="00020FAE" w:rsidRDefault="00000000">
      <w:r>
        <w:t xml:space="preserve">    sedan          96</w:t>
      </w:r>
    </w:p>
    <w:p w14:paraId="3592EA00" w14:textId="77777777" w:rsidR="00020FAE" w:rsidRDefault="00000000">
      <w:r>
        <w:t xml:space="preserve">    hatchback      70</w:t>
      </w:r>
    </w:p>
    <w:p w14:paraId="6027C775" w14:textId="77777777" w:rsidR="00020FAE" w:rsidRDefault="00000000">
      <w:r>
        <w:t xml:space="preserve">    wagon          25</w:t>
      </w:r>
    </w:p>
    <w:p w14:paraId="711BBBF4" w14:textId="77777777" w:rsidR="00020FAE" w:rsidRDefault="00000000">
      <w:r>
        <w:t xml:space="preserve">    hardtop         8</w:t>
      </w:r>
    </w:p>
    <w:p w14:paraId="5006616C" w14:textId="77777777" w:rsidR="00020FAE" w:rsidRDefault="00000000">
      <w:r>
        <w:t xml:space="preserve">    convertible     6</w:t>
      </w:r>
    </w:p>
    <w:p w14:paraId="1FD447B9" w14:textId="77777777" w:rsidR="00020FAE" w:rsidRDefault="00000000">
      <w:r>
        <w:t xml:space="preserve">    Name: count, dtype: int64</w:t>
      </w:r>
    </w:p>
    <w:p w14:paraId="2DD055BB" w14:textId="77777777" w:rsidR="00020FAE" w:rsidRDefault="00020FAE"/>
    <w:p w14:paraId="2C75B263" w14:textId="77777777" w:rsidR="00020FAE" w:rsidRDefault="00020FAE"/>
    <w:p w14:paraId="3A49566F" w14:textId="77777777" w:rsidR="00020FAE" w:rsidRDefault="00000000">
      <w:r>
        <w:t>### 13. **Sum of All Engine Sizes**: Calculates the sum of the `enginesize` column.</w:t>
      </w:r>
    </w:p>
    <w:p w14:paraId="2A85AB54" w14:textId="77777777" w:rsidR="00020FAE" w:rsidRDefault="00020FAE"/>
    <w:p w14:paraId="650A8889" w14:textId="77777777" w:rsidR="00020FAE" w:rsidRDefault="00020FAE"/>
    <w:p w14:paraId="6024D37F" w14:textId="77777777" w:rsidR="00020FAE" w:rsidRDefault="00020FAE"/>
    <w:p w14:paraId="7FD2A645" w14:textId="77777777" w:rsidR="00020FAE" w:rsidRDefault="00020FAE"/>
    <w:p w14:paraId="4F419DED" w14:textId="77777777" w:rsidR="00020FAE" w:rsidRDefault="00000000">
      <w:r>
        <w:rPr>
          <w:rFonts w:ascii="Courier New" w:hAnsi="Courier New"/>
          <w:sz w:val="20"/>
        </w:rPr>
        <w:t>sum_enginesize = df['enginesize'].sum()</w:t>
      </w:r>
    </w:p>
    <w:p w14:paraId="2354667D" w14:textId="77777777" w:rsidR="00020FAE" w:rsidRDefault="00000000">
      <w:r>
        <w:rPr>
          <w:rFonts w:ascii="Courier New" w:hAnsi="Courier New"/>
          <w:sz w:val="20"/>
        </w:rPr>
        <w:t>print(sum_enginesize)</w:t>
      </w:r>
    </w:p>
    <w:p w14:paraId="77EC97A2" w14:textId="77777777" w:rsidR="00020FAE" w:rsidRDefault="00020FAE"/>
    <w:p w14:paraId="4A8213F8" w14:textId="77777777" w:rsidR="00020FAE" w:rsidRDefault="00000000">
      <w:r>
        <w:t xml:space="preserve">    26016</w:t>
      </w:r>
    </w:p>
    <w:p w14:paraId="7B44DD25" w14:textId="77777777" w:rsidR="00020FAE" w:rsidRDefault="00020FAE"/>
    <w:p w14:paraId="1BE4BC4B" w14:textId="77777777" w:rsidR="00020FAE" w:rsidRDefault="00020FAE"/>
    <w:p w14:paraId="311859CC" w14:textId="77777777" w:rsidR="00020FAE" w:rsidRDefault="00000000">
      <w:r>
        <w:t>### 14. **Unique Values in `aspiration`**: Finds the unique values in the `aspiration` column (e.g., std, turbo).</w:t>
      </w:r>
    </w:p>
    <w:p w14:paraId="0E39A4B4" w14:textId="77777777" w:rsidR="00020FAE" w:rsidRDefault="00020FAE"/>
    <w:p w14:paraId="54704CB4" w14:textId="77777777" w:rsidR="00020FAE" w:rsidRDefault="00020FAE"/>
    <w:p w14:paraId="733B81E2" w14:textId="77777777" w:rsidR="00020FAE" w:rsidRDefault="00020FAE"/>
    <w:p w14:paraId="4CF2BBE7" w14:textId="77777777" w:rsidR="00020FAE" w:rsidRDefault="00020FAE"/>
    <w:p w14:paraId="171F700D" w14:textId="77777777" w:rsidR="00020FAE" w:rsidRDefault="00000000">
      <w:r>
        <w:rPr>
          <w:rFonts w:ascii="Courier New" w:hAnsi="Courier New"/>
          <w:sz w:val="20"/>
        </w:rPr>
        <w:t>unique_aspiration = df['aspiration'].unique()</w:t>
      </w:r>
    </w:p>
    <w:p w14:paraId="2C1A621D" w14:textId="77777777" w:rsidR="00020FAE" w:rsidRDefault="00000000">
      <w:r>
        <w:rPr>
          <w:rFonts w:ascii="Courier New" w:hAnsi="Courier New"/>
          <w:sz w:val="20"/>
        </w:rPr>
        <w:t>print(unique_aspiration)</w:t>
      </w:r>
    </w:p>
    <w:p w14:paraId="0B32BFA4" w14:textId="77777777" w:rsidR="00020FAE" w:rsidRDefault="00020FAE"/>
    <w:p w14:paraId="34EEA689" w14:textId="77777777" w:rsidR="00020FAE" w:rsidRDefault="00000000">
      <w:r>
        <w:t xml:space="preserve">    ['std' 'turbo']</w:t>
      </w:r>
    </w:p>
    <w:p w14:paraId="427792D6" w14:textId="77777777" w:rsidR="00020FAE" w:rsidRDefault="00020FAE"/>
    <w:p w14:paraId="0048F702" w14:textId="77777777" w:rsidR="00020FAE" w:rsidRDefault="00020FAE"/>
    <w:p w14:paraId="0A38C459" w14:textId="77777777" w:rsidR="00020FAE" w:rsidRDefault="00000000">
      <w:r>
        <w:t>### 15. **Count of Cars with Turbo Aspiration**: Counts how many cars have a `turbo` aspiration.</w:t>
      </w:r>
    </w:p>
    <w:p w14:paraId="3ED13BC9" w14:textId="77777777" w:rsidR="00020FAE" w:rsidRDefault="00020FAE"/>
    <w:p w14:paraId="7BEF71BD" w14:textId="77777777" w:rsidR="00020FAE" w:rsidRDefault="00020FAE"/>
    <w:p w14:paraId="2BEB4783" w14:textId="77777777" w:rsidR="00020FAE" w:rsidRDefault="00020FAE"/>
    <w:p w14:paraId="7C233D22" w14:textId="77777777" w:rsidR="00020FAE" w:rsidRDefault="00020FAE"/>
    <w:p w14:paraId="6EED4BAB" w14:textId="77777777" w:rsidR="00020FAE" w:rsidRDefault="00000000">
      <w:r>
        <w:rPr>
          <w:rFonts w:ascii="Courier New" w:hAnsi="Courier New"/>
          <w:sz w:val="20"/>
        </w:rPr>
        <w:t>count_turbo = df[df['aspiration'] == 'turbo'].shape[0]</w:t>
      </w:r>
    </w:p>
    <w:p w14:paraId="207CC4F3" w14:textId="77777777" w:rsidR="00020FAE" w:rsidRDefault="00000000">
      <w:r>
        <w:rPr>
          <w:rFonts w:ascii="Courier New" w:hAnsi="Courier New"/>
          <w:sz w:val="20"/>
        </w:rPr>
        <w:t>print(count_turbo)</w:t>
      </w:r>
    </w:p>
    <w:p w14:paraId="6D9C726B" w14:textId="77777777" w:rsidR="00020FAE" w:rsidRDefault="00020FAE"/>
    <w:p w14:paraId="25DE7267" w14:textId="77777777" w:rsidR="00020FAE" w:rsidRDefault="00000000">
      <w:r>
        <w:t xml:space="preserve">    37</w:t>
      </w:r>
    </w:p>
    <w:p w14:paraId="61D792E3" w14:textId="77777777" w:rsidR="00020FAE" w:rsidRDefault="00020FAE"/>
    <w:p w14:paraId="262AF485" w14:textId="77777777" w:rsidR="00020FAE" w:rsidRDefault="00020FAE"/>
    <w:p w14:paraId="58F354ED" w14:textId="77777777" w:rsidR="00020FAE" w:rsidRDefault="00000000">
      <w:r>
        <w:t>### 16. **Car with Highest Engine Size**: Finds the car with the highest engine size.</w:t>
      </w:r>
    </w:p>
    <w:p w14:paraId="0A0DF44C" w14:textId="77777777" w:rsidR="00020FAE" w:rsidRDefault="00020FAE"/>
    <w:p w14:paraId="5461C62C" w14:textId="77777777" w:rsidR="00020FAE" w:rsidRDefault="00020FAE"/>
    <w:p w14:paraId="45FC7986" w14:textId="77777777" w:rsidR="00020FAE" w:rsidRDefault="00020FAE"/>
    <w:p w14:paraId="01CEE6F8" w14:textId="77777777" w:rsidR="00020FAE" w:rsidRDefault="00020FAE"/>
    <w:p w14:paraId="797F7109" w14:textId="77777777" w:rsidR="00020FAE" w:rsidRDefault="00000000">
      <w:r>
        <w:rPr>
          <w:rFonts w:ascii="Courier New" w:hAnsi="Courier New"/>
          <w:sz w:val="20"/>
        </w:rPr>
        <w:t>car_highest_enginesize = df.loc[df['enginesize'].idxmax()]</w:t>
      </w:r>
    </w:p>
    <w:p w14:paraId="29206846" w14:textId="77777777" w:rsidR="00020FAE" w:rsidRDefault="00000000">
      <w:r>
        <w:rPr>
          <w:rFonts w:ascii="Courier New" w:hAnsi="Courier New"/>
          <w:sz w:val="20"/>
        </w:rPr>
        <w:t>print(car_highest_enginesize)</w:t>
      </w:r>
    </w:p>
    <w:p w14:paraId="5B4D1587" w14:textId="77777777" w:rsidR="00020FAE" w:rsidRDefault="00020FAE"/>
    <w:p w14:paraId="373FBC8D" w14:textId="77777777" w:rsidR="00020FAE" w:rsidRDefault="00000000">
      <w:r>
        <w:t xml:space="preserve">    car_ID                     50</w:t>
      </w:r>
    </w:p>
    <w:p w14:paraId="23314544" w14:textId="77777777" w:rsidR="00020FAE" w:rsidRDefault="00000000">
      <w:r>
        <w:t xml:space="preserve">    symboling                   0</w:t>
      </w:r>
    </w:p>
    <w:p w14:paraId="343B0597" w14:textId="77777777" w:rsidR="00020FAE" w:rsidRDefault="00000000">
      <w:r>
        <w:t xml:space="preserve">    CarName             jaguar xk</w:t>
      </w:r>
    </w:p>
    <w:p w14:paraId="57523B0F" w14:textId="77777777" w:rsidR="00020FAE" w:rsidRDefault="00000000">
      <w:r>
        <w:t xml:space="preserve">    fueltype                  gas</w:t>
      </w:r>
    </w:p>
    <w:p w14:paraId="08B09A0D" w14:textId="77777777" w:rsidR="00020FAE" w:rsidRDefault="00000000">
      <w:r>
        <w:t xml:space="preserve">    aspiration                std</w:t>
      </w:r>
    </w:p>
    <w:p w14:paraId="7A1291E7" w14:textId="77777777" w:rsidR="00020FAE" w:rsidRDefault="00000000">
      <w:r>
        <w:t xml:space="preserve">    doornumber                two</w:t>
      </w:r>
    </w:p>
    <w:p w14:paraId="35743910" w14:textId="77777777" w:rsidR="00020FAE" w:rsidRDefault="00000000">
      <w:r>
        <w:t xml:space="preserve">    carbody                 sedan</w:t>
      </w:r>
    </w:p>
    <w:p w14:paraId="46BDF540" w14:textId="77777777" w:rsidR="00020FAE" w:rsidRDefault="00000000">
      <w:r>
        <w:t xml:space="preserve">    drivewheel                rwd</w:t>
      </w:r>
    </w:p>
    <w:p w14:paraId="00767B4F" w14:textId="77777777" w:rsidR="00020FAE" w:rsidRDefault="00000000">
      <w:r>
        <w:t xml:space="preserve">    enginelocation          front</w:t>
      </w:r>
    </w:p>
    <w:p w14:paraId="5C653E1E" w14:textId="77777777" w:rsidR="00020FAE" w:rsidRDefault="00000000">
      <w:r>
        <w:t xml:space="preserve">    wheelbase               102.0</w:t>
      </w:r>
    </w:p>
    <w:p w14:paraId="330CFC7C" w14:textId="77777777" w:rsidR="00020FAE" w:rsidRDefault="00000000">
      <w:r>
        <w:t xml:space="preserve">    carlength               191.7</w:t>
      </w:r>
    </w:p>
    <w:p w14:paraId="143F0275" w14:textId="77777777" w:rsidR="00020FAE" w:rsidRDefault="00000000">
      <w:r>
        <w:lastRenderedPageBreak/>
        <w:t xml:space="preserve">    carwidth                 70.6</w:t>
      </w:r>
    </w:p>
    <w:p w14:paraId="504DFB13" w14:textId="77777777" w:rsidR="00020FAE" w:rsidRDefault="00000000">
      <w:r>
        <w:t xml:space="preserve">    carheight                47.8</w:t>
      </w:r>
    </w:p>
    <w:p w14:paraId="5AA5E70F" w14:textId="77777777" w:rsidR="00020FAE" w:rsidRDefault="00000000">
      <w:r>
        <w:t xml:space="preserve">    curbweight               3950</w:t>
      </w:r>
    </w:p>
    <w:p w14:paraId="299E1E84" w14:textId="77777777" w:rsidR="00020FAE" w:rsidRDefault="00000000">
      <w:r>
        <w:t xml:space="preserve">    enginetype               ohcv</w:t>
      </w:r>
    </w:p>
    <w:p w14:paraId="32056F4B" w14:textId="77777777" w:rsidR="00020FAE" w:rsidRDefault="00000000">
      <w:r>
        <w:t xml:space="preserve">    cylindernumber         twelve</w:t>
      </w:r>
    </w:p>
    <w:p w14:paraId="158B52B6" w14:textId="77777777" w:rsidR="00020FAE" w:rsidRDefault="00000000">
      <w:r>
        <w:t xml:space="preserve">    enginesize                326</w:t>
      </w:r>
    </w:p>
    <w:p w14:paraId="1CF0C804" w14:textId="77777777" w:rsidR="00020FAE" w:rsidRDefault="00000000">
      <w:r>
        <w:t xml:space="preserve">    fuelsystem               mpfi</w:t>
      </w:r>
    </w:p>
    <w:p w14:paraId="5C360842" w14:textId="77777777" w:rsidR="00020FAE" w:rsidRDefault="00000000">
      <w:r>
        <w:t xml:space="preserve">    boreratio                3.54</w:t>
      </w:r>
    </w:p>
    <w:p w14:paraId="1FE7BEC5" w14:textId="77777777" w:rsidR="00020FAE" w:rsidRDefault="00000000">
      <w:r>
        <w:t xml:space="preserve">    stroke                   2.76</w:t>
      </w:r>
    </w:p>
    <w:p w14:paraId="188E4989" w14:textId="77777777" w:rsidR="00020FAE" w:rsidRDefault="00000000">
      <w:r>
        <w:t xml:space="preserve">    compressionratio         11.5</w:t>
      </w:r>
    </w:p>
    <w:p w14:paraId="25A7C890" w14:textId="77777777" w:rsidR="00020FAE" w:rsidRDefault="00000000">
      <w:r>
        <w:t xml:space="preserve">    horsepower                262</w:t>
      </w:r>
    </w:p>
    <w:p w14:paraId="30C61434" w14:textId="77777777" w:rsidR="00020FAE" w:rsidRDefault="00000000">
      <w:r>
        <w:t xml:space="preserve">    peakrpm                  5000</w:t>
      </w:r>
    </w:p>
    <w:p w14:paraId="3A01EB34" w14:textId="77777777" w:rsidR="00020FAE" w:rsidRDefault="00000000">
      <w:r>
        <w:t xml:space="preserve">    citympg                    13</w:t>
      </w:r>
    </w:p>
    <w:p w14:paraId="76A8FB56" w14:textId="77777777" w:rsidR="00020FAE" w:rsidRDefault="00000000">
      <w:r>
        <w:t xml:space="preserve">    highwaympg                 17</w:t>
      </w:r>
    </w:p>
    <w:p w14:paraId="4BBEFD17" w14:textId="77777777" w:rsidR="00020FAE" w:rsidRDefault="00000000">
      <w:r>
        <w:t xml:space="preserve">    price                 36000.0</w:t>
      </w:r>
    </w:p>
    <w:p w14:paraId="79003617" w14:textId="77777777" w:rsidR="00020FAE" w:rsidRDefault="00000000">
      <w:r>
        <w:t xml:space="preserve">    Name: 49, dtype: object</w:t>
      </w:r>
    </w:p>
    <w:p w14:paraId="18280F49" w14:textId="77777777" w:rsidR="00020FAE" w:rsidRDefault="00020FAE"/>
    <w:p w14:paraId="53DF31F8" w14:textId="77777777" w:rsidR="00020FAE" w:rsidRDefault="00020FAE"/>
    <w:p w14:paraId="348CD7C1" w14:textId="77777777" w:rsidR="00020FAE" w:rsidRDefault="00000000">
      <w:r>
        <w:t>### 17. **Car with Lowest Engine Size**: Finds the car with the lowest engine size.</w:t>
      </w:r>
    </w:p>
    <w:p w14:paraId="1A3DC6BB" w14:textId="77777777" w:rsidR="00020FAE" w:rsidRDefault="00020FAE"/>
    <w:p w14:paraId="4EFDAF93" w14:textId="77777777" w:rsidR="00020FAE" w:rsidRDefault="00020FAE"/>
    <w:p w14:paraId="75458AB8" w14:textId="77777777" w:rsidR="00020FAE" w:rsidRDefault="00020FAE"/>
    <w:p w14:paraId="07E79967" w14:textId="77777777" w:rsidR="00020FAE" w:rsidRDefault="00020FAE"/>
    <w:p w14:paraId="5AF4AEE7" w14:textId="77777777" w:rsidR="00020FAE" w:rsidRDefault="00000000">
      <w:r>
        <w:rPr>
          <w:rFonts w:ascii="Courier New" w:hAnsi="Courier New"/>
          <w:sz w:val="20"/>
        </w:rPr>
        <w:t>car_lowest_enginesize = df.loc[df['enginesize'].idxmin()]</w:t>
      </w:r>
    </w:p>
    <w:p w14:paraId="77E6AD61" w14:textId="77777777" w:rsidR="00020FAE" w:rsidRDefault="00000000">
      <w:r>
        <w:rPr>
          <w:rFonts w:ascii="Courier New" w:hAnsi="Courier New"/>
          <w:sz w:val="20"/>
        </w:rPr>
        <w:t>print(car_lowest_enginesize)</w:t>
      </w:r>
    </w:p>
    <w:p w14:paraId="67965DCB" w14:textId="77777777" w:rsidR="00020FAE" w:rsidRDefault="00020FAE"/>
    <w:p w14:paraId="0E9922D2" w14:textId="77777777" w:rsidR="00020FAE" w:rsidRDefault="00000000">
      <w:r>
        <w:lastRenderedPageBreak/>
        <w:t xml:space="preserve">    car_ID                            19</w:t>
      </w:r>
    </w:p>
    <w:p w14:paraId="23D97F40" w14:textId="77777777" w:rsidR="00020FAE" w:rsidRDefault="00000000">
      <w:r>
        <w:t xml:space="preserve">    symboling                          2</w:t>
      </w:r>
    </w:p>
    <w:p w14:paraId="69F36D20" w14:textId="77777777" w:rsidR="00020FAE" w:rsidRDefault="00000000">
      <w:r>
        <w:t xml:space="preserve">    CarName             chevrolet impala</w:t>
      </w:r>
    </w:p>
    <w:p w14:paraId="3AAE4B47" w14:textId="77777777" w:rsidR="00020FAE" w:rsidRDefault="00000000">
      <w:r>
        <w:t xml:space="preserve">    fueltype                         gas</w:t>
      </w:r>
    </w:p>
    <w:p w14:paraId="4B8AB6CA" w14:textId="77777777" w:rsidR="00020FAE" w:rsidRDefault="00000000">
      <w:r>
        <w:t xml:space="preserve">    aspiration                       std</w:t>
      </w:r>
    </w:p>
    <w:p w14:paraId="23932E9D" w14:textId="77777777" w:rsidR="00020FAE" w:rsidRDefault="00000000">
      <w:r>
        <w:t xml:space="preserve">    doornumber                       two</w:t>
      </w:r>
    </w:p>
    <w:p w14:paraId="606FFE99" w14:textId="77777777" w:rsidR="00020FAE" w:rsidRDefault="00000000">
      <w:r>
        <w:t xml:space="preserve">    carbody                    hatchback</w:t>
      </w:r>
    </w:p>
    <w:p w14:paraId="43870AF3" w14:textId="77777777" w:rsidR="00020FAE" w:rsidRDefault="00000000">
      <w:r>
        <w:t xml:space="preserve">    drivewheel                       fwd</w:t>
      </w:r>
    </w:p>
    <w:p w14:paraId="2EBBDE2D" w14:textId="77777777" w:rsidR="00020FAE" w:rsidRDefault="00000000">
      <w:r>
        <w:t xml:space="preserve">    enginelocation                 front</w:t>
      </w:r>
    </w:p>
    <w:p w14:paraId="78472C47" w14:textId="77777777" w:rsidR="00020FAE" w:rsidRDefault="00000000">
      <w:r>
        <w:t xml:space="preserve">    wheelbase                       88.4</w:t>
      </w:r>
    </w:p>
    <w:p w14:paraId="5D7A8804" w14:textId="77777777" w:rsidR="00020FAE" w:rsidRDefault="00000000">
      <w:r>
        <w:t xml:space="preserve">    carlength                      141.1</w:t>
      </w:r>
    </w:p>
    <w:p w14:paraId="40C0F4C5" w14:textId="77777777" w:rsidR="00020FAE" w:rsidRDefault="00000000">
      <w:r>
        <w:t xml:space="preserve">    carwidth                        60.3</w:t>
      </w:r>
    </w:p>
    <w:p w14:paraId="457AF1F2" w14:textId="77777777" w:rsidR="00020FAE" w:rsidRDefault="00000000">
      <w:r>
        <w:t xml:space="preserve">    carheight                       53.2</w:t>
      </w:r>
    </w:p>
    <w:p w14:paraId="18A0BC97" w14:textId="77777777" w:rsidR="00020FAE" w:rsidRDefault="00000000">
      <w:r>
        <w:t xml:space="preserve">    curbweight                      1488</w:t>
      </w:r>
    </w:p>
    <w:p w14:paraId="696FA101" w14:textId="77777777" w:rsidR="00020FAE" w:rsidRDefault="00000000">
      <w:r>
        <w:t xml:space="preserve">    enginetype                         l</w:t>
      </w:r>
    </w:p>
    <w:p w14:paraId="7A808D62" w14:textId="77777777" w:rsidR="00020FAE" w:rsidRDefault="00000000">
      <w:r>
        <w:t xml:space="preserve">    cylindernumber                 three</w:t>
      </w:r>
    </w:p>
    <w:p w14:paraId="30BCE9A1" w14:textId="77777777" w:rsidR="00020FAE" w:rsidRDefault="00000000">
      <w:r>
        <w:t xml:space="preserve">    enginesize                        61</w:t>
      </w:r>
    </w:p>
    <w:p w14:paraId="5A5B973C" w14:textId="77777777" w:rsidR="00020FAE" w:rsidRDefault="00000000">
      <w:r>
        <w:t xml:space="preserve">    fuelsystem                      2bbl</w:t>
      </w:r>
    </w:p>
    <w:p w14:paraId="06C5B929" w14:textId="77777777" w:rsidR="00020FAE" w:rsidRDefault="00000000">
      <w:r>
        <w:t xml:space="preserve">    boreratio                       2.91</w:t>
      </w:r>
    </w:p>
    <w:p w14:paraId="6A5CFDA2" w14:textId="77777777" w:rsidR="00020FAE" w:rsidRDefault="00000000">
      <w:r>
        <w:t xml:space="preserve">    stroke                          3.03</w:t>
      </w:r>
    </w:p>
    <w:p w14:paraId="0C7B2258" w14:textId="77777777" w:rsidR="00020FAE" w:rsidRDefault="00000000">
      <w:r>
        <w:t xml:space="preserve">    compressionratio                 9.5</w:t>
      </w:r>
    </w:p>
    <w:p w14:paraId="6AE1526C" w14:textId="77777777" w:rsidR="00020FAE" w:rsidRDefault="00000000">
      <w:r>
        <w:t xml:space="preserve">    horsepower                        48</w:t>
      </w:r>
    </w:p>
    <w:p w14:paraId="6123EBDF" w14:textId="77777777" w:rsidR="00020FAE" w:rsidRDefault="00000000">
      <w:r>
        <w:t xml:space="preserve">    peakrpm                         5100</w:t>
      </w:r>
    </w:p>
    <w:p w14:paraId="3A1CC6EB" w14:textId="77777777" w:rsidR="00020FAE" w:rsidRDefault="00000000">
      <w:r>
        <w:t xml:space="preserve">    citympg                           47</w:t>
      </w:r>
    </w:p>
    <w:p w14:paraId="7D07F757" w14:textId="77777777" w:rsidR="00020FAE" w:rsidRDefault="00000000">
      <w:r>
        <w:t xml:space="preserve">    highwaympg                        53</w:t>
      </w:r>
    </w:p>
    <w:p w14:paraId="35A8B9DF" w14:textId="77777777" w:rsidR="00020FAE" w:rsidRDefault="00000000">
      <w:r>
        <w:t xml:space="preserve">    price                         5151.0</w:t>
      </w:r>
    </w:p>
    <w:p w14:paraId="24EF5DD4" w14:textId="77777777" w:rsidR="00020FAE" w:rsidRDefault="00000000">
      <w:r>
        <w:lastRenderedPageBreak/>
        <w:t xml:space="preserve">    Name: 18, dtype: object</w:t>
      </w:r>
    </w:p>
    <w:p w14:paraId="0DEF623D" w14:textId="77777777" w:rsidR="00020FAE" w:rsidRDefault="00020FAE"/>
    <w:p w14:paraId="339877EE" w14:textId="77777777" w:rsidR="00020FAE" w:rsidRDefault="00020FAE"/>
    <w:p w14:paraId="7B3DC105" w14:textId="77777777" w:rsidR="00020FAE" w:rsidRDefault="00000000">
      <w:r>
        <w:t>### 18. **Number of Cars with High Mileage**: Counts the number of cars with high `citympg` (e.g., more than 30 miles per gallon).</w:t>
      </w:r>
    </w:p>
    <w:p w14:paraId="0B22DBAC" w14:textId="77777777" w:rsidR="00020FAE" w:rsidRDefault="00020FAE"/>
    <w:p w14:paraId="53521CE4" w14:textId="77777777" w:rsidR="00020FAE" w:rsidRDefault="00020FAE"/>
    <w:p w14:paraId="102B34A4" w14:textId="77777777" w:rsidR="00020FAE" w:rsidRDefault="00020FAE"/>
    <w:p w14:paraId="648F3AF0" w14:textId="77777777" w:rsidR="00020FAE" w:rsidRDefault="00020FAE"/>
    <w:p w14:paraId="65D4EE57" w14:textId="77777777" w:rsidR="00020FAE" w:rsidRDefault="00000000">
      <w:r>
        <w:rPr>
          <w:rFonts w:ascii="Courier New" w:hAnsi="Courier New"/>
          <w:sz w:val="20"/>
        </w:rPr>
        <w:t>high_mileage_cars = df[df['citympg'] &gt; 30].shape[0]</w:t>
      </w:r>
    </w:p>
    <w:p w14:paraId="34C861B0" w14:textId="77777777" w:rsidR="00020FAE" w:rsidRDefault="00000000">
      <w:r>
        <w:rPr>
          <w:rFonts w:ascii="Courier New" w:hAnsi="Courier New"/>
          <w:sz w:val="20"/>
        </w:rPr>
        <w:t>print(high_mileage_cars)</w:t>
      </w:r>
    </w:p>
    <w:p w14:paraId="06586DDD" w14:textId="77777777" w:rsidR="00020FAE" w:rsidRDefault="00020FAE"/>
    <w:p w14:paraId="097B715C" w14:textId="77777777" w:rsidR="00020FAE" w:rsidRDefault="00000000">
      <w:r>
        <w:t xml:space="preserve">    49</w:t>
      </w:r>
    </w:p>
    <w:p w14:paraId="5FB88121" w14:textId="77777777" w:rsidR="00020FAE" w:rsidRDefault="00020FAE"/>
    <w:p w14:paraId="443EBD5C" w14:textId="77777777" w:rsidR="00020FAE" w:rsidRDefault="00020FAE"/>
    <w:p w14:paraId="35F33B41" w14:textId="77777777" w:rsidR="00020FAE" w:rsidRDefault="00000000">
      <w:r>
        <w:t>### 19. **Car with Maximum Wheelbase**: Finds the car with the maximum `wheelbase`.</w:t>
      </w:r>
    </w:p>
    <w:p w14:paraId="4F34F55E" w14:textId="77777777" w:rsidR="00020FAE" w:rsidRDefault="00020FAE"/>
    <w:p w14:paraId="3DB5FF4D" w14:textId="77777777" w:rsidR="00020FAE" w:rsidRDefault="00020FAE"/>
    <w:p w14:paraId="0A0FF2E2" w14:textId="77777777" w:rsidR="00020FAE" w:rsidRDefault="00020FAE"/>
    <w:p w14:paraId="20E58DA3" w14:textId="77777777" w:rsidR="00020FAE" w:rsidRDefault="00020FAE"/>
    <w:p w14:paraId="21776F46" w14:textId="77777777" w:rsidR="00020FAE" w:rsidRDefault="00000000">
      <w:r>
        <w:rPr>
          <w:rFonts w:ascii="Courier New" w:hAnsi="Courier New"/>
          <w:sz w:val="20"/>
        </w:rPr>
        <w:t>car_max_wheelbase = df.loc[df['wheelbase'].idxmax()]</w:t>
      </w:r>
    </w:p>
    <w:p w14:paraId="7DF487B9" w14:textId="77777777" w:rsidR="00020FAE" w:rsidRDefault="00000000">
      <w:r>
        <w:rPr>
          <w:rFonts w:ascii="Courier New" w:hAnsi="Courier New"/>
          <w:sz w:val="20"/>
        </w:rPr>
        <w:t>print(car_max_wheelbase)</w:t>
      </w:r>
    </w:p>
    <w:p w14:paraId="2907C65C" w14:textId="77777777" w:rsidR="00020FAE" w:rsidRDefault="00020FAE"/>
    <w:p w14:paraId="2A517E88" w14:textId="77777777" w:rsidR="00020FAE" w:rsidRDefault="00000000">
      <w:r>
        <w:t xml:space="preserve">    car_ID                                 74</w:t>
      </w:r>
    </w:p>
    <w:p w14:paraId="136FE959" w14:textId="77777777" w:rsidR="00020FAE" w:rsidRDefault="00000000">
      <w:r>
        <w:t xml:space="preserve">    symboling                               0</w:t>
      </w:r>
    </w:p>
    <w:p w14:paraId="4757A8D0" w14:textId="77777777" w:rsidR="00020FAE" w:rsidRDefault="00000000">
      <w:r>
        <w:t xml:space="preserve">    CarName             buick century special</w:t>
      </w:r>
    </w:p>
    <w:p w14:paraId="08F41739" w14:textId="77777777" w:rsidR="00020FAE" w:rsidRDefault="00000000">
      <w:r>
        <w:t xml:space="preserve">    fueltype                              gas</w:t>
      </w:r>
    </w:p>
    <w:p w14:paraId="172B8927" w14:textId="77777777" w:rsidR="00020FAE" w:rsidRDefault="00000000">
      <w:r>
        <w:lastRenderedPageBreak/>
        <w:t xml:space="preserve">    aspiration                            std</w:t>
      </w:r>
    </w:p>
    <w:p w14:paraId="7C394D6B" w14:textId="77777777" w:rsidR="00020FAE" w:rsidRDefault="00000000">
      <w:r>
        <w:t xml:space="preserve">    doornumber                           four</w:t>
      </w:r>
    </w:p>
    <w:p w14:paraId="3D5C012D" w14:textId="77777777" w:rsidR="00020FAE" w:rsidRDefault="00000000">
      <w:r>
        <w:t xml:space="preserve">    carbody                             sedan</w:t>
      </w:r>
    </w:p>
    <w:p w14:paraId="0DA5E634" w14:textId="77777777" w:rsidR="00020FAE" w:rsidRDefault="00000000">
      <w:r>
        <w:t xml:space="preserve">    drivewheel                            rwd</w:t>
      </w:r>
    </w:p>
    <w:p w14:paraId="307D1DFA" w14:textId="77777777" w:rsidR="00020FAE" w:rsidRDefault="00000000">
      <w:r>
        <w:t xml:space="preserve">    enginelocation                      front</w:t>
      </w:r>
    </w:p>
    <w:p w14:paraId="4AF3C56E" w14:textId="77777777" w:rsidR="00020FAE" w:rsidRDefault="00000000">
      <w:r>
        <w:t xml:space="preserve">    wheelbase                           120.9</w:t>
      </w:r>
    </w:p>
    <w:p w14:paraId="04E9DCFD" w14:textId="77777777" w:rsidR="00020FAE" w:rsidRDefault="00000000">
      <w:r>
        <w:t xml:space="preserve">    carlength                           208.1</w:t>
      </w:r>
    </w:p>
    <w:p w14:paraId="1ACF8917" w14:textId="77777777" w:rsidR="00020FAE" w:rsidRDefault="00000000">
      <w:r>
        <w:t xml:space="preserve">    carwidth                             71.7</w:t>
      </w:r>
    </w:p>
    <w:p w14:paraId="26CAED28" w14:textId="77777777" w:rsidR="00020FAE" w:rsidRDefault="00000000">
      <w:r>
        <w:t xml:space="preserve">    carheight                            56.7</w:t>
      </w:r>
    </w:p>
    <w:p w14:paraId="51F8DB0A" w14:textId="77777777" w:rsidR="00020FAE" w:rsidRDefault="00000000">
      <w:r>
        <w:t xml:space="preserve">    curbweight                           3900</w:t>
      </w:r>
    </w:p>
    <w:p w14:paraId="52F801B9" w14:textId="77777777" w:rsidR="00020FAE" w:rsidRDefault="00000000">
      <w:r>
        <w:t xml:space="preserve">    enginetype                           ohcv</w:t>
      </w:r>
    </w:p>
    <w:p w14:paraId="0F66F00D" w14:textId="77777777" w:rsidR="00020FAE" w:rsidRDefault="00000000">
      <w:r>
        <w:t xml:space="preserve">    cylindernumber                      eight</w:t>
      </w:r>
    </w:p>
    <w:p w14:paraId="7B13CE07" w14:textId="77777777" w:rsidR="00020FAE" w:rsidRDefault="00000000">
      <w:r>
        <w:t xml:space="preserve">    enginesize                            308</w:t>
      </w:r>
    </w:p>
    <w:p w14:paraId="41D3E24C" w14:textId="77777777" w:rsidR="00020FAE" w:rsidRDefault="00000000">
      <w:r>
        <w:t xml:space="preserve">    fuelsystem                           mpfi</w:t>
      </w:r>
    </w:p>
    <w:p w14:paraId="789D4BE8" w14:textId="77777777" w:rsidR="00020FAE" w:rsidRDefault="00000000">
      <w:r>
        <w:t xml:space="preserve">    boreratio                             3.8</w:t>
      </w:r>
    </w:p>
    <w:p w14:paraId="4575FC5E" w14:textId="77777777" w:rsidR="00020FAE" w:rsidRDefault="00000000">
      <w:r>
        <w:t xml:space="preserve">    stroke                               3.35</w:t>
      </w:r>
    </w:p>
    <w:p w14:paraId="5A5F6A01" w14:textId="77777777" w:rsidR="00020FAE" w:rsidRDefault="00000000">
      <w:r>
        <w:t xml:space="preserve">    compressionratio                      8.0</w:t>
      </w:r>
    </w:p>
    <w:p w14:paraId="1972899F" w14:textId="77777777" w:rsidR="00020FAE" w:rsidRDefault="00000000">
      <w:r>
        <w:t xml:space="preserve">    horsepower                            184</w:t>
      </w:r>
    </w:p>
    <w:p w14:paraId="5A1669C2" w14:textId="77777777" w:rsidR="00020FAE" w:rsidRDefault="00000000">
      <w:r>
        <w:t xml:space="preserve">    peakrpm                              4500</w:t>
      </w:r>
    </w:p>
    <w:p w14:paraId="28E41EE1" w14:textId="77777777" w:rsidR="00020FAE" w:rsidRDefault="00000000">
      <w:r>
        <w:t xml:space="preserve">    citympg                                14</w:t>
      </w:r>
    </w:p>
    <w:p w14:paraId="52816AB0" w14:textId="77777777" w:rsidR="00020FAE" w:rsidRDefault="00000000">
      <w:r>
        <w:t xml:space="preserve">    highwaympg                             16</w:t>
      </w:r>
    </w:p>
    <w:p w14:paraId="49E6D0AE" w14:textId="77777777" w:rsidR="00020FAE" w:rsidRDefault="00000000">
      <w:r>
        <w:t xml:space="preserve">    price                             40960.0</w:t>
      </w:r>
    </w:p>
    <w:p w14:paraId="36E08EE2" w14:textId="77777777" w:rsidR="00020FAE" w:rsidRDefault="00000000">
      <w:r>
        <w:t xml:space="preserve">    Name: 73, dtype: object</w:t>
      </w:r>
    </w:p>
    <w:p w14:paraId="5FD64E9D" w14:textId="77777777" w:rsidR="00020FAE" w:rsidRDefault="00020FAE"/>
    <w:p w14:paraId="3B92C70F" w14:textId="77777777" w:rsidR="00020FAE" w:rsidRDefault="00020FAE"/>
    <w:p w14:paraId="08EB651E" w14:textId="77777777" w:rsidR="00020FAE" w:rsidRDefault="00000000">
      <w:r>
        <w:lastRenderedPageBreak/>
        <w:t>### 20. **Range of `price` (Max - Min)**: Calculates the range of car prices (i.e., difference between max and min price).</w:t>
      </w:r>
    </w:p>
    <w:p w14:paraId="4992DB22" w14:textId="77777777" w:rsidR="00020FAE" w:rsidRDefault="00020FAE"/>
    <w:p w14:paraId="21ED79C6" w14:textId="77777777" w:rsidR="00020FAE" w:rsidRDefault="00020FAE"/>
    <w:p w14:paraId="2E657347" w14:textId="77777777" w:rsidR="00020FAE" w:rsidRDefault="00020FAE"/>
    <w:p w14:paraId="0504362D" w14:textId="77777777" w:rsidR="00020FAE" w:rsidRDefault="00020FAE"/>
    <w:p w14:paraId="0D9F057D" w14:textId="77777777" w:rsidR="00020FAE" w:rsidRDefault="00000000">
      <w:r>
        <w:rPr>
          <w:rFonts w:ascii="Courier New" w:hAnsi="Courier New"/>
          <w:sz w:val="20"/>
        </w:rPr>
        <w:t>price_range = df['price'].max() - df['price'].min()</w:t>
      </w:r>
    </w:p>
    <w:p w14:paraId="28A2352C" w14:textId="77777777" w:rsidR="00020FAE" w:rsidRDefault="00000000">
      <w:r>
        <w:rPr>
          <w:rFonts w:ascii="Courier New" w:hAnsi="Courier New"/>
          <w:sz w:val="20"/>
        </w:rPr>
        <w:t>print(price_range)</w:t>
      </w:r>
    </w:p>
    <w:p w14:paraId="71DEABA1" w14:textId="77777777" w:rsidR="00020FAE" w:rsidRDefault="00020FAE"/>
    <w:p w14:paraId="066B26BE" w14:textId="77777777" w:rsidR="00020FAE" w:rsidRDefault="00000000">
      <w:r>
        <w:t xml:space="preserve">    40282.0</w:t>
      </w:r>
    </w:p>
    <w:p w14:paraId="57BA0630" w14:textId="77777777" w:rsidR="00020FAE" w:rsidRDefault="00020FAE"/>
    <w:p w14:paraId="168C3E00" w14:textId="77777777" w:rsidR="00020FAE" w:rsidRDefault="00020FAE"/>
    <w:p w14:paraId="1D334252" w14:textId="77777777" w:rsidR="00020FAE" w:rsidRDefault="00000000">
      <w:r>
        <w:t>### 21. **Count of Cars by `drivewheel` Type**: Counts how many cars there are of each `drivewheel` type (e.g., fwd, rwd).</w:t>
      </w:r>
    </w:p>
    <w:p w14:paraId="5283FFBB" w14:textId="77777777" w:rsidR="00020FAE" w:rsidRDefault="00020FAE"/>
    <w:p w14:paraId="2CF68EC3" w14:textId="77777777" w:rsidR="00020FAE" w:rsidRDefault="00020FAE"/>
    <w:p w14:paraId="09CFA2EA" w14:textId="77777777" w:rsidR="00020FAE" w:rsidRDefault="00020FAE"/>
    <w:p w14:paraId="7DA996D6" w14:textId="77777777" w:rsidR="00020FAE" w:rsidRDefault="00020FAE"/>
    <w:p w14:paraId="6E0C99E8" w14:textId="77777777" w:rsidR="00020FAE" w:rsidRDefault="00000000">
      <w:r>
        <w:rPr>
          <w:rFonts w:ascii="Courier New" w:hAnsi="Courier New"/>
          <w:sz w:val="20"/>
        </w:rPr>
        <w:t>count_by_drivewheel = df['drivewheel'].value_counts()</w:t>
      </w:r>
    </w:p>
    <w:p w14:paraId="74795762" w14:textId="77777777" w:rsidR="00020FAE" w:rsidRDefault="00000000">
      <w:r>
        <w:rPr>
          <w:rFonts w:ascii="Courier New" w:hAnsi="Courier New"/>
          <w:sz w:val="20"/>
        </w:rPr>
        <w:t>print(count_by_drivewheel)</w:t>
      </w:r>
    </w:p>
    <w:p w14:paraId="6E1A3F6A" w14:textId="77777777" w:rsidR="00020FAE" w:rsidRDefault="00020FAE"/>
    <w:p w14:paraId="7FFFA63D" w14:textId="77777777" w:rsidR="00020FAE" w:rsidRDefault="00000000">
      <w:r>
        <w:t xml:space="preserve">    drivewheel</w:t>
      </w:r>
    </w:p>
    <w:p w14:paraId="0D995F2F" w14:textId="77777777" w:rsidR="00020FAE" w:rsidRDefault="00000000">
      <w:r>
        <w:t xml:space="preserve">    fwd    120</w:t>
      </w:r>
    </w:p>
    <w:p w14:paraId="4FE54CA4" w14:textId="77777777" w:rsidR="00020FAE" w:rsidRDefault="00000000">
      <w:r>
        <w:t xml:space="preserve">    rwd     76</w:t>
      </w:r>
    </w:p>
    <w:p w14:paraId="2AB9FCC2" w14:textId="77777777" w:rsidR="00020FAE" w:rsidRDefault="00000000">
      <w:r>
        <w:t xml:space="preserve">    4wd      9</w:t>
      </w:r>
    </w:p>
    <w:p w14:paraId="3C225566" w14:textId="77777777" w:rsidR="00020FAE" w:rsidRDefault="00000000">
      <w:r>
        <w:t xml:space="preserve">    Name: count, dtype: int64</w:t>
      </w:r>
    </w:p>
    <w:p w14:paraId="0C33095E" w14:textId="77777777" w:rsidR="00020FAE" w:rsidRDefault="00020FAE"/>
    <w:p w14:paraId="1CFB106D" w14:textId="77777777" w:rsidR="00020FAE" w:rsidRDefault="00020FAE"/>
    <w:p w14:paraId="66B1DEB1" w14:textId="77777777" w:rsidR="00020FAE" w:rsidRDefault="00000000">
      <w:r>
        <w:t>### 22. **Top 5 Expensive Cars**: Lists the top 5 cars with the highest prices.</w:t>
      </w:r>
    </w:p>
    <w:p w14:paraId="50B915E0" w14:textId="77777777" w:rsidR="00020FAE" w:rsidRDefault="00020FAE"/>
    <w:p w14:paraId="67890997" w14:textId="77777777" w:rsidR="00020FAE" w:rsidRDefault="00020FAE"/>
    <w:p w14:paraId="0F41D02F" w14:textId="77777777" w:rsidR="00020FAE" w:rsidRDefault="00020FAE"/>
    <w:p w14:paraId="6ADC44E2" w14:textId="77777777" w:rsidR="00020FAE" w:rsidRDefault="00020FAE"/>
    <w:p w14:paraId="1F4B7994" w14:textId="77777777" w:rsidR="00020FAE" w:rsidRDefault="00000000">
      <w:r>
        <w:rPr>
          <w:rFonts w:ascii="Courier New" w:hAnsi="Courier New"/>
          <w:sz w:val="20"/>
        </w:rPr>
        <w:t>top_5_expensive_cars = df.nlargest(5, 'price')[['CarName', 'price']]</w:t>
      </w:r>
    </w:p>
    <w:p w14:paraId="2D83F6C3" w14:textId="77777777" w:rsidR="00020FAE" w:rsidRDefault="00000000">
      <w:r>
        <w:rPr>
          <w:rFonts w:ascii="Courier New" w:hAnsi="Courier New"/>
          <w:sz w:val="20"/>
        </w:rPr>
        <w:t>print(top_5_expensive_cars)</w:t>
      </w:r>
    </w:p>
    <w:p w14:paraId="3A9E6212" w14:textId="77777777" w:rsidR="00020FAE" w:rsidRDefault="00020FAE"/>
    <w:p w14:paraId="69250E19" w14:textId="77777777" w:rsidR="00020FAE" w:rsidRDefault="00000000">
      <w:r>
        <w:t xml:space="preserve">                                 CarName    price</w:t>
      </w:r>
    </w:p>
    <w:p w14:paraId="4D9AD2D0" w14:textId="77777777" w:rsidR="00020FAE" w:rsidRDefault="00000000">
      <w:r>
        <w:t xml:space="preserve">    74   buick regal sport coupe (turbo)  45400.0</w:t>
      </w:r>
    </w:p>
    <w:p w14:paraId="47964776" w14:textId="77777777" w:rsidR="00020FAE" w:rsidRDefault="00000000">
      <w:r>
        <w:t xml:space="preserve">    16                            bmw x5  41315.0</w:t>
      </w:r>
    </w:p>
    <w:p w14:paraId="6B4041CC" w14:textId="77777777" w:rsidR="00020FAE" w:rsidRDefault="00000000">
      <w:r>
        <w:t xml:space="preserve">    73             buick century special  40960.0</w:t>
      </w:r>
    </w:p>
    <w:p w14:paraId="1B291756" w14:textId="77777777" w:rsidR="00020FAE" w:rsidRDefault="00000000">
      <w:r>
        <w:t xml:space="preserve">    128                   porsche boxter  37028.0</w:t>
      </w:r>
    </w:p>
    <w:p w14:paraId="12710B32" w14:textId="77777777" w:rsidR="00020FAE" w:rsidRDefault="00000000">
      <w:r>
        <w:t xml:space="preserve">    17                            bmw x3  36880.0</w:t>
      </w:r>
    </w:p>
    <w:p w14:paraId="15C7458C" w14:textId="77777777" w:rsidR="00020FAE" w:rsidRDefault="00020FAE"/>
    <w:p w14:paraId="18C3D12C" w14:textId="77777777" w:rsidR="00020FAE" w:rsidRDefault="00020FAE"/>
    <w:p w14:paraId="2B3C3923" w14:textId="77777777" w:rsidR="00020FAE" w:rsidRDefault="00000000">
      <w:r>
        <w:t>### 23. **Top 5 Cheapest Cars**: Lists the top 5 cars with the lowest prices.</w:t>
      </w:r>
    </w:p>
    <w:p w14:paraId="4068B760" w14:textId="77777777" w:rsidR="00020FAE" w:rsidRDefault="00020FAE"/>
    <w:p w14:paraId="0C4FB88B" w14:textId="77777777" w:rsidR="00020FAE" w:rsidRDefault="00020FAE"/>
    <w:p w14:paraId="696757BA" w14:textId="77777777" w:rsidR="00020FAE" w:rsidRDefault="00020FAE"/>
    <w:p w14:paraId="3C9D735B" w14:textId="77777777" w:rsidR="00020FAE" w:rsidRDefault="00020FAE"/>
    <w:p w14:paraId="7F5F3C67" w14:textId="77777777" w:rsidR="00020FAE" w:rsidRDefault="00000000">
      <w:r>
        <w:rPr>
          <w:rFonts w:ascii="Courier New" w:hAnsi="Courier New"/>
          <w:sz w:val="20"/>
        </w:rPr>
        <w:t>top_5_cheapest_cars = df.nsmallest(5, 'price')[['CarName', 'price']]</w:t>
      </w:r>
    </w:p>
    <w:p w14:paraId="039D2D2A" w14:textId="77777777" w:rsidR="00020FAE" w:rsidRDefault="00000000">
      <w:r>
        <w:rPr>
          <w:rFonts w:ascii="Courier New" w:hAnsi="Courier New"/>
          <w:sz w:val="20"/>
        </w:rPr>
        <w:t>print(top_5_cheapest_cars)</w:t>
      </w:r>
    </w:p>
    <w:p w14:paraId="3FDA4D8B" w14:textId="77777777" w:rsidR="00020FAE" w:rsidRDefault="00020FAE"/>
    <w:p w14:paraId="34DDAA8F" w14:textId="77777777" w:rsidR="00020FAE" w:rsidRDefault="00000000">
      <w:r>
        <w:t xml:space="preserve">                       CarName   price</w:t>
      </w:r>
    </w:p>
    <w:p w14:paraId="36E4FA5B" w14:textId="77777777" w:rsidR="00020FAE" w:rsidRDefault="00000000">
      <w:r>
        <w:lastRenderedPageBreak/>
        <w:t xml:space="preserve">    138                 subaru  5118.0</w:t>
      </w:r>
    </w:p>
    <w:p w14:paraId="096536B3" w14:textId="77777777" w:rsidR="00020FAE" w:rsidRDefault="00000000">
      <w:r>
        <w:t xml:space="preserve">    18        chevrolet impala  5151.0</w:t>
      </w:r>
    </w:p>
    <w:p w14:paraId="0AF02901" w14:textId="77777777" w:rsidR="00020FAE" w:rsidRDefault="00000000">
      <w:r>
        <w:t xml:space="preserve">    50               maxda rx3  5195.0</w:t>
      </w:r>
    </w:p>
    <w:p w14:paraId="3A61B2C7" w14:textId="77777777" w:rsidR="00020FAE" w:rsidRDefault="00000000">
      <w:r>
        <w:t xml:space="preserve">    150  toyota corona mark ii  5348.0</w:t>
      </w:r>
    </w:p>
    <w:p w14:paraId="51144499" w14:textId="77777777" w:rsidR="00020FAE" w:rsidRDefault="00000000">
      <w:r>
        <w:t xml:space="preserve">    76       mitsubishi mirage  5389.0</w:t>
      </w:r>
    </w:p>
    <w:p w14:paraId="1198864A" w14:textId="77777777" w:rsidR="00020FAE" w:rsidRDefault="00020FAE"/>
    <w:p w14:paraId="23647D28" w14:textId="77777777" w:rsidR="00020FAE" w:rsidRDefault="00020FAE"/>
    <w:p w14:paraId="61222AD1" w14:textId="77777777" w:rsidR="00020FAE" w:rsidRDefault="00000000">
      <w:r>
        <w:t>### 24. **Count of Cars with Missing Values**: Counts how many rows have missing values in any column.</w:t>
      </w:r>
    </w:p>
    <w:p w14:paraId="76D1721C" w14:textId="77777777" w:rsidR="00020FAE" w:rsidRDefault="00020FAE"/>
    <w:p w14:paraId="5C13825F" w14:textId="77777777" w:rsidR="00020FAE" w:rsidRDefault="00020FAE"/>
    <w:p w14:paraId="737D6D6C" w14:textId="77777777" w:rsidR="00020FAE" w:rsidRDefault="00020FAE"/>
    <w:p w14:paraId="2DDBAC31" w14:textId="77777777" w:rsidR="00020FAE" w:rsidRDefault="00020FAE"/>
    <w:p w14:paraId="5F699343" w14:textId="77777777" w:rsidR="00020FAE" w:rsidRDefault="00000000">
      <w:r>
        <w:rPr>
          <w:rFonts w:ascii="Courier New" w:hAnsi="Courier New"/>
          <w:sz w:val="20"/>
        </w:rPr>
        <w:t>missing_values = df.isnull().sum().sum()</w:t>
      </w:r>
    </w:p>
    <w:p w14:paraId="70436BC5" w14:textId="77777777" w:rsidR="00020FAE" w:rsidRDefault="00000000">
      <w:r>
        <w:rPr>
          <w:rFonts w:ascii="Courier New" w:hAnsi="Courier New"/>
          <w:sz w:val="20"/>
        </w:rPr>
        <w:t>print(missing_values)</w:t>
      </w:r>
    </w:p>
    <w:p w14:paraId="658A5D20" w14:textId="77777777" w:rsidR="00020FAE" w:rsidRDefault="00020FAE"/>
    <w:p w14:paraId="08237882" w14:textId="77777777" w:rsidR="00020FAE" w:rsidRDefault="00000000">
      <w:r>
        <w:t xml:space="preserve">    0</w:t>
      </w:r>
    </w:p>
    <w:p w14:paraId="53D2CB92" w14:textId="77777777" w:rsidR="00020FAE" w:rsidRDefault="00020FAE"/>
    <w:p w14:paraId="58D890A8" w14:textId="77777777" w:rsidR="00020FAE" w:rsidRDefault="00020FAE"/>
    <w:p w14:paraId="07325719" w14:textId="77777777" w:rsidR="00020FAE" w:rsidRDefault="00000000">
      <w:r>
        <w:t># Data Visualization Methods for Car Dataset</w:t>
      </w:r>
    </w:p>
    <w:p w14:paraId="31441A4C" w14:textId="77777777" w:rsidR="00020FAE" w:rsidRDefault="00020FAE"/>
    <w:p w14:paraId="1CB1A2A3" w14:textId="77777777" w:rsidR="00020FAE" w:rsidRDefault="00000000">
      <w:r>
        <w:t>### 1. **Box Plot for Price by `carbody`**:</w:t>
      </w:r>
    </w:p>
    <w:p w14:paraId="65B91690" w14:textId="77777777" w:rsidR="00020FAE" w:rsidRDefault="00020FAE"/>
    <w:p w14:paraId="08A379DE" w14:textId="77777777" w:rsidR="00020FAE" w:rsidRDefault="00020FAE"/>
    <w:p w14:paraId="0286EE2D" w14:textId="77777777" w:rsidR="00020FAE" w:rsidRDefault="00020FAE"/>
    <w:p w14:paraId="0D6BF47D" w14:textId="77777777" w:rsidR="00020FAE" w:rsidRDefault="00020FAE"/>
    <w:p w14:paraId="018F2579" w14:textId="77777777" w:rsidR="00020FAE" w:rsidRDefault="00020FAE"/>
    <w:p w14:paraId="6B9D5711" w14:textId="77777777" w:rsidR="00020FAE" w:rsidRDefault="00000000">
      <w:r>
        <w:rPr>
          <w:rFonts w:ascii="Courier New" w:hAnsi="Courier New"/>
          <w:sz w:val="20"/>
        </w:rPr>
        <w:lastRenderedPageBreak/>
        <w:t>plt.figure(figsize=(10, 6))</w:t>
      </w:r>
    </w:p>
    <w:p w14:paraId="0E22054A" w14:textId="77777777" w:rsidR="00020FAE" w:rsidRDefault="00000000">
      <w:r>
        <w:rPr>
          <w:rFonts w:ascii="Courier New" w:hAnsi="Courier New"/>
          <w:sz w:val="20"/>
        </w:rPr>
        <w:t>sns.boxplot(x='carbody', y='price', data=df)</w:t>
      </w:r>
    </w:p>
    <w:p w14:paraId="4A31AC4B" w14:textId="77777777" w:rsidR="00020FAE" w:rsidRDefault="00000000">
      <w:r>
        <w:rPr>
          <w:rFonts w:ascii="Courier New" w:hAnsi="Courier New"/>
          <w:sz w:val="20"/>
        </w:rPr>
        <w:t>plt.title('Price Distribution by Car Body Type')</w:t>
      </w:r>
    </w:p>
    <w:p w14:paraId="6EAB8CDD" w14:textId="77777777" w:rsidR="00020FAE" w:rsidRDefault="00000000">
      <w:r>
        <w:rPr>
          <w:rFonts w:ascii="Courier New" w:hAnsi="Courier New"/>
          <w:sz w:val="20"/>
        </w:rPr>
        <w:t>plt.show()</w:t>
      </w:r>
    </w:p>
    <w:p w14:paraId="4647EF66" w14:textId="77777777" w:rsidR="00020FAE" w:rsidRDefault="00020FAE"/>
    <w:p w14:paraId="50B7F24C" w14:textId="77777777" w:rsidR="00020FAE" w:rsidRDefault="00020FAE"/>
    <w:p w14:paraId="3BD72A12" w14:textId="77777777" w:rsidR="00020FAE" w:rsidRDefault="00000000">
      <w:r>
        <w:t xml:space="preserve">    </w:t>
      </w:r>
    </w:p>
    <w:p w14:paraId="4875D3EC" w14:textId="77777777" w:rsidR="00020FAE" w:rsidRDefault="00000000">
      <w:r>
        <w:t>![png](output_54_0.png)</w:t>
      </w:r>
    </w:p>
    <w:p w14:paraId="6B4FE756" w14:textId="77777777" w:rsidR="00020FAE" w:rsidRDefault="00000000">
      <w:r>
        <w:t xml:space="preserve">    </w:t>
      </w:r>
    </w:p>
    <w:p w14:paraId="736ACFF1" w14:textId="77777777" w:rsidR="00020FAE" w:rsidRDefault="00020FAE"/>
    <w:p w14:paraId="63B83A93" w14:textId="77777777" w:rsidR="00020FAE" w:rsidRDefault="00020FAE"/>
    <w:p w14:paraId="2DABF424" w14:textId="77777777" w:rsidR="00020FAE" w:rsidRDefault="00000000">
      <w:r>
        <w:t>### 2. **Histogram for `horsepower` Distribution**:</w:t>
      </w:r>
    </w:p>
    <w:p w14:paraId="38C1E1A5" w14:textId="77777777" w:rsidR="00020FAE" w:rsidRDefault="00020FAE"/>
    <w:p w14:paraId="00FA453F" w14:textId="77777777" w:rsidR="00020FAE" w:rsidRDefault="00020FAE"/>
    <w:p w14:paraId="1C3F2E3F" w14:textId="77777777" w:rsidR="00020FAE" w:rsidRDefault="00020FAE"/>
    <w:p w14:paraId="3EDDEEBF" w14:textId="77777777" w:rsidR="00020FAE" w:rsidRDefault="00020FAE"/>
    <w:p w14:paraId="631CDBC8" w14:textId="77777777" w:rsidR="00020FAE" w:rsidRDefault="00000000">
      <w:r>
        <w:rPr>
          <w:rFonts w:ascii="Courier New" w:hAnsi="Courier New"/>
          <w:sz w:val="20"/>
        </w:rPr>
        <w:t>plt.figure(figsize=(10, 6))</w:t>
      </w:r>
    </w:p>
    <w:p w14:paraId="65286743" w14:textId="77777777" w:rsidR="00020FAE" w:rsidRDefault="00000000">
      <w:r>
        <w:rPr>
          <w:rFonts w:ascii="Courier New" w:hAnsi="Courier New"/>
          <w:sz w:val="20"/>
        </w:rPr>
        <w:t>sns.histplot(df['horsepower'], bins=20, kde=True)</w:t>
      </w:r>
    </w:p>
    <w:p w14:paraId="5A0E6CD9" w14:textId="77777777" w:rsidR="00020FAE" w:rsidRDefault="00000000">
      <w:r>
        <w:rPr>
          <w:rFonts w:ascii="Courier New" w:hAnsi="Courier New"/>
          <w:sz w:val="20"/>
        </w:rPr>
        <w:t>plt.title('Horsepower Distribution')</w:t>
      </w:r>
    </w:p>
    <w:p w14:paraId="7672B62B" w14:textId="77777777" w:rsidR="00020FAE" w:rsidRDefault="00000000">
      <w:r>
        <w:rPr>
          <w:rFonts w:ascii="Courier New" w:hAnsi="Courier New"/>
          <w:sz w:val="20"/>
        </w:rPr>
        <w:t>plt.show()</w:t>
      </w:r>
    </w:p>
    <w:p w14:paraId="29C37AB2" w14:textId="77777777" w:rsidR="00020FAE" w:rsidRDefault="00020FAE"/>
    <w:p w14:paraId="4B46C7DE" w14:textId="77777777" w:rsidR="00020FAE" w:rsidRDefault="00020FAE"/>
    <w:p w14:paraId="756E7B3E" w14:textId="77777777" w:rsidR="00020FAE" w:rsidRDefault="00000000">
      <w:r>
        <w:t xml:space="preserve">    </w:t>
      </w:r>
    </w:p>
    <w:p w14:paraId="2A7AF36F" w14:textId="77777777" w:rsidR="00020FAE" w:rsidRDefault="00000000">
      <w:r>
        <w:t>![png](output_56_0.png)</w:t>
      </w:r>
    </w:p>
    <w:p w14:paraId="49D9B12E" w14:textId="77777777" w:rsidR="00020FAE" w:rsidRDefault="00000000">
      <w:r>
        <w:t xml:space="preserve">    </w:t>
      </w:r>
    </w:p>
    <w:p w14:paraId="3F6F12F8" w14:textId="77777777" w:rsidR="00020FAE" w:rsidRDefault="00020FAE"/>
    <w:p w14:paraId="23378518" w14:textId="77777777" w:rsidR="00020FAE" w:rsidRDefault="00020FAE"/>
    <w:p w14:paraId="23F9AAC2" w14:textId="77777777" w:rsidR="00020FAE" w:rsidRDefault="00000000">
      <w:r>
        <w:lastRenderedPageBreak/>
        <w:t>### 3. **Scatter Plot for `horsepower` vs `price`**:</w:t>
      </w:r>
    </w:p>
    <w:p w14:paraId="3C18A16E" w14:textId="77777777" w:rsidR="00020FAE" w:rsidRDefault="00020FAE"/>
    <w:p w14:paraId="17F5C158" w14:textId="77777777" w:rsidR="00020FAE" w:rsidRDefault="00020FAE"/>
    <w:p w14:paraId="4A071247" w14:textId="77777777" w:rsidR="00020FAE" w:rsidRDefault="00020FAE"/>
    <w:p w14:paraId="0C55084F" w14:textId="77777777" w:rsidR="00020FAE" w:rsidRDefault="00020FAE"/>
    <w:p w14:paraId="352C825C" w14:textId="77777777" w:rsidR="00020FAE" w:rsidRDefault="00000000">
      <w:r>
        <w:rPr>
          <w:rFonts w:ascii="Courier New" w:hAnsi="Courier New"/>
          <w:sz w:val="20"/>
        </w:rPr>
        <w:t>plt.figure(figsize=(10, 6))</w:t>
      </w:r>
    </w:p>
    <w:p w14:paraId="0791DE17" w14:textId="77777777" w:rsidR="00020FAE" w:rsidRDefault="00000000">
      <w:r>
        <w:rPr>
          <w:rFonts w:ascii="Courier New" w:hAnsi="Courier New"/>
          <w:sz w:val="20"/>
        </w:rPr>
        <w:t>sns.scatterplot(x='horsepower', y='price', data=df)</w:t>
      </w:r>
    </w:p>
    <w:p w14:paraId="0201C398" w14:textId="77777777" w:rsidR="00020FAE" w:rsidRDefault="00000000">
      <w:r>
        <w:rPr>
          <w:rFonts w:ascii="Courier New" w:hAnsi="Courier New"/>
          <w:sz w:val="20"/>
        </w:rPr>
        <w:t>plt.title('Horsepower vs Price')</w:t>
      </w:r>
    </w:p>
    <w:p w14:paraId="18B94A48" w14:textId="77777777" w:rsidR="00020FAE" w:rsidRDefault="00000000">
      <w:r>
        <w:rPr>
          <w:rFonts w:ascii="Courier New" w:hAnsi="Courier New"/>
          <w:sz w:val="20"/>
        </w:rPr>
        <w:t>plt.show()</w:t>
      </w:r>
    </w:p>
    <w:p w14:paraId="17635825" w14:textId="77777777" w:rsidR="00020FAE" w:rsidRDefault="00020FAE"/>
    <w:p w14:paraId="59393F75" w14:textId="77777777" w:rsidR="00020FAE" w:rsidRDefault="00020FAE"/>
    <w:p w14:paraId="0444584E" w14:textId="77777777" w:rsidR="00020FAE" w:rsidRDefault="00000000">
      <w:r>
        <w:t xml:space="preserve">    </w:t>
      </w:r>
    </w:p>
    <w:p w14:paraId="4CFC51EC" w14:textId="77777777" w:rsidR="00020FAE" w:rsidRDefault="00000000">
      <w:r>
        <w:t>![png](output_58_0.png)</w:t>
      </w:r>
    </w:p>
    <w:p w14:paraId="06DF9D4F" w14:textId="77777777" w:rsidR="00020FAE" w:rsidRDefault="00000000">
      <w:r>
        <w:t xml:space="preserve">    </w:t>
      </w:r>
    </w:p>
    <w:p w14:paraId="4BA2999E" w14:textId="77777777" w:rsidR="00020FAE" w:rsidRDefault="00020FAE"/>
    <w:p w14:paraId="37EC2BE6" w14:textId="77777777" w:rsidR="00020FAE" w:rsidRDefault="00020FAE"/>
    <w:p w14:paraId="7A5CE6CD" w14:textId="77777777" w:rsidR="00020FAE" w:rsidRDefault="00000000">
      <w:r>
        <w:t>### 4 **Pairplot for Multiple Variables**:</w:t>
      </w:r>
    </w:p>
    <w:p w14:paraId="590F34EA" w14:textId="77777777" w:rsidR="00020FAE" w:rsidRDefault="00020FAE"/>
    <w:p w14:paraId="376DEB52" w14:textId="77777777" w:rsidR="00020FAE" w:rsidRDefault="00020FAE"/>
    <w:p w14:paraId="0EE97B5D" w14:textId="77777777" w:rsidR="00020FAE" w:rsidRDefault="00020FAE"/>
    <w:p w14:paraId="2E2E58B5" w14:textId="77777777" w:rsidR="00020FAE" w:rsidRDefault="00020FAE"/>
    <w:p w14:paraId="430DDAE4" w14:textId="77777777" w:rsidR="00020FAE" w:rsidRDefault="00000000">
      <w:r>
        <w:rPr>
          <w:rFonts w:ascii="Courier New" w:hAnsi="Courier New"/>
          <w:sz w:val="20"/>
        </w:rPr>
        <w:t>sns.pairplot(df[['price', 'horsepower', 'enginesize', 'curbweight']])</w:t>
      </w:r>
    </w:p>
    <w:p w14:paraId="05932D15" w14:textId="77777777" w:rsidR="00020FAE" w:rsidRDefault="00000000">
      <w:r>
        <w:rPr>
          <w:rFonts w:ascii="Courier New" w:hAnsi="Courier New"/>
          <w:sz w:val="20"/>
        </w:rPr>
        <w:t>plt.title('Pairplot of Price, Horsepower, Engine Size, and Curb Weight')</w:t>
      </w:r>
    </w:p>
    <w:p w14:paraId="7A352058" w14:textId="77777777" w:rsidR="00020FAE" w:rsidRDefault="00000000">
      <w:r>
        <w:rPr>
          <w:rFonts w:ascii="Courier New" w:hAnsi="Courier New"/>
          <w:sz w:val="20"/>
        </w:rPr>
        <w:t>plt.show()</w:t>
      </w:r>
    </w:p>
    <w:p w14:paraId="6326C621" w14:textId="77777777" w:rsidR="00020FAE" w:rsidRDefault="00020FAE"/>
    <w:p w14:paraId="618BCB0F" w14:textId="77777777" w:rsidR="00020FAE" w:rsidRDefault="00020FAE"/>
    <w:p w14:paraId="4AF9EDF1" w14:textId="77777777" w:rsidR="00020FAE" w:rsidRDefault="00000000">
      <w:r>
        <w:lastRenderedPageBreak/>
        <w:t xml:space="preserve">    </w:t>
      </w:r>
    </w:p>
    <w:p w14:paraId="712A1B2D" w14:textId="77777777" w:rsidR="00020FAE" w:rsidRDefault="00000000">
      <w:r>
        <w:t>![png](output_60_0.png)</w:t>
      </w:r>
    </w:p>
    <w:p w14:paraId="77618B60" w14:textId="77777777" w:rsidR="00020FAE" w:rsidRDefault="00000000">
      <w:r>
        <w:t xml:space="preserve">    </w:t>
      </w:r>
    </w:p>
    <w:p w14:paraId="742CCFCB" w14:textId="77777777" w:rsidR="00020FAE" w:rsidRDefault="00020FAE"/>
    <w:p w14:paraId="762C8A91" w14:textId="77777777" w:rsidR="00020FAE" w:rsidRDefault="00020FAE"/>
    <w:p w14:paraId="25CCC534" w14:textId="77777777" w:rsidR="00020FAE" w:rsidRDefault="00000000">
      <w:r>
        <w:t>### 5. **Correlation Heatmap for Numerical Columns**:</w:t>
      </w:r>
    </w:p>
    <w:p w14:paraId="3BB61E5A" w14:textId="77777777" w:rsidR="00020FAE" w:rsidRDefault="00020FAE"/>
    <w:p w14:paraId="54B740F4" w14:textId="77777777" w:rsidR="00020FAE" w:rsidRDefault="00020FAE"/>
    <w:p w14:paraId="1543BDD0" w14:textId="77777777" w:rsidR="00020FAE" w:rsidRDefault="00020FAE"/>
    <w:p w14:paraId="62D5A0FD" w14:textId="77777777" w:rsidR="00020FAE" w:rsidRDefault="00020FAE"/>
    <w:p w14:paraId="388DEE3D" w14:textId="77777777" w:rsidR="00020FAE" w:rsidRDefault="00000000">
      <w:r>
        <w:rPr>
          <w:rFonts w:ascii="Courier New" w:hAnsi="Courier New"/>
          <w:sz w:val="20"/>
        </w:rPr>
        <w:t>plt.figure(figsize=(10, 8))</w:t>
      </w:r>
    </w:p>
    <w:p w14:paraId="37F97C51" w14:textId="77777777" w:rsidR="00020FAE" w:rsidRDefault="00000000">
      <w:r>
        <w:rPr>
          <w:rFonts w:ascii="Courier New" w:hAnsi="Courier New"/>
          <w:sz w:val="20"/>
        </w:rPr>
        <w:t>sns.heatmap(df[['price', 'horsepower', 'enginesize', 'curbweight']].corr(), annot=True, cmap='coolwarm')</w:t>
      </w:r>
    </w:p>
    <w:p w14:paraId="79230750" w14:textId="77777777" w:rsidR="00020FAE" w:rsidRDefault="00000000">
      <w:r>
        <w:rPr>
          <w:rFonts w:ascii="Courier New" w:hAnsi="Courier New"/>
          <w:sz w:val="20"/>
        </w:rPr>
        <w:t>plt.title('Correlation Heatmap of Numerical Features')</w:t>
      </w:r>
    </w:p>
    <w:p w14:paraId="4FDC8ABD" w14:textId="77777777" w:rsidR="00020FAE" w:rsidRDefault="00000000">
      <w:r>
        <w:rPr>
          <w:rFonts w:ascii="Courier New" w:hAnsi="Courier New"/>
          <w:sz w:val="20"/>
        </w:rPr>
        <w:t>plt.show()</w:t>
      </w:r>
    </w:p>
    <w:p w14:paraId="5AC3461B" w14:textId="77777777" w:rsidR="00020FAE" w:rsidRDefault="00020FAE"/>
    <w:p w14:paraId="106564A9" w14:textId="77777777" w:rsidR="00020FAE" w:rsidRDefault="00020FAE"/>
    <w:p w14:paraId="1CD35B9F" w14:textId="77777777" w:rsidR="00020FAE" w:rsidRDefault="00000000">
      <w:r>
        <w:t xml:space="preserve">    </w:t>
      </w:r>
    </w:p>
    <w:p w14:paraId="736EAD63" w14:textId="77777777" w:rsidR="00020FAE" w:rsidRDefault="00000000">
      <w:r>
        <w:t>![png](output_62_0.png)</w:t>
      </w:r>
    </w:p>
    <w:p w14:paraId="77FEABDE" w14:textId="77777777" w:rsidR="00020FAE" w:rsidRDefault="00000000">
      <w:r>
        <w:t xml:space="preserve">    </w:t>
      </w:r>
    </w:p>
    <w:p w14:paraId="00145C10" w14:textId="77777777" w:rsidR="00020FAE" w:rsidRDefault="00020FAE"/>
    <w:p w14:paraId="281C8165" w14:textId="77777777" w:rsidR="00020FAE" w:rsidRDefault="00020FAE"/>
    <w:p w14:paraId="689CC047" w14:textId="77777777" w:rsidR="00020FAE" w:rsidRDefault="00000000">
      <w:r>
        <w:t>### 6 . **Bar Chart for Number of Cars by `fueltype`**:</w:t>
      </w:r>
    </w:p>
    <w:p w14:paraId="6089614C" w14:textId="77777777" w:rsidR="00020FAE" w:rsidRDefault="00020FAE"/>
    <w:p w14:paraId="116683F8" w14:textId="77777777" w:rsidR="00020FAE" w:rsidRDefault="00020FAE"/>
    <w:p w14:paraId="24E16F07" w14:textId="77777777" w:rsidR="00020FAE" w:rsidRDefault="00020FAE"/>
    <w:p w14:paraId="776D2047" w14:textId="77777777" w:rsidR="00020FAE" w:rsidRDefault="00020FAE"/>
    <w:p w14:paraId="307C4199" w14:textId="77777777" w:rsidR="00020FAE" w:rsidRDefault="00000000">
      <w:r>
        <w:rPr>
          <w:rFonts w:ascii="Courier New" w:hAnsi="Courier New"/>
          <w:sz w:val="20"/>
        </w:rPr>
        <w:lastRenderedPageBreak/>
        <w:t>plt.figure(figsize=(8, 6))</w:t>
      </w:r>
    </w:p>
    <w:p w14:paraId="29ED6386" w14:textId="77777777" w:rsidR="00020FAE" w:rsidRDefault="00000000">
      <w:r>
        <w:rPr>
          <w:rFonts w:ascii="Courier New" w:hAnsi="Courier New"/>
          <w:sz w:val="20"/>
        </w:rPr>
        <w:t>sns.countplot(x='fueltype', data=df)</w:t>
      </w:r>
    </w:p>
    <w:p w14:paraId="130FD676" w14:textId="77777777" w:rsidR="00020FAE" w:rsidRDefault="00000000">
      <w:r>
        <w:rPr>
          <w:rFonts w:ascii="Courier New" w:hAnsi="Courier New"/>
          <w:sz w:val="20"/>
        </w:rPr>
        <w:t>plt.title('Number of Cars by Fuel Type')</w:t>
      </w:r>
    </w:p>
    <w:p w14:paraId="61A32AFB" w14:textId="77777777" w:rsidR="00020FAE" w:rsidRDefault="00000000">
      <w:r>
        <w:rPr>
          <w:rFonts w:ascii="Courier New" w:hAnsi="Courier New"/>
          <w:sz w:val="20"/>
        </w:rPr>
        <w:t>plt.show()</w:t>
      </w:r>
    </w:p>
    <w:p w14:paraId="4BB4CF47" w14:textId="77777777" w:rsidR="00020FAE" w:rsidRDefault="00020FAE"/>
    <w:p w14:paraId="7280A670" w14:textId="77777777" w:rsidR="00020FAE" w:rsidRDefault="00020FAE"/>
    <w:p w14:paraId="4C7E1A1C" w14:textId="77777777" w:rsidR="00020FAE" w:rsidRDefault="00000000">
      <w:r>
        <w:t xml:space="preserve">    </w:t>
      </w:r>
    </w:p>
    <w:p w14:paraId="1CBC9517" w14:textId="77777777" w:rsidR="00020FAE" w:rsidRDefault="00000000">
      <w:r>
        <w:t>![png](output_64_0.png)</w:t>
      </w:r>
    </w:p>
    <w:p w14:paraId="09B062EF" w14:textId="77777777" w:rsidR="00020FAE" w:rsidRDefault="00000000">
      <w:r>
        <w:t xml:space="preserve">    </w:t>
      </w:r>
    </w:p>
    <w:p w14:paraId="4ED01A8E" w14:textId="77777777" w:rsidR="00020FAE" w:rsidRDefault="00020FAE"/>
    <w:p w14:paraId="2097881D" w14:textId="77777777" w:rsidR="00020FAE" w:rsidRDefault="00020FAE"/>
    <w:p w14:paraId="704D81CC" w14:textId="77777777" w:rsidR="00020FAE" w:rsidRDefault="00000000">
      <w:r>
        <w:t>### 7 . **Count Plot for `carbody`**:</w:t>
      </w:r>
    </w:p>
    <w:p w14:paraId="687950F7" w14:textId="77777777" w:rsidR="00020FAE" w:rsidRDefault="00020FAE"/>
    <w:p w14:paraId="1123F644" w14:textId="77777777" w:rsidR="00020FAE" w:rsidRDefault="00020FAE"/>
    <w:p w14:paraId="2BAB3CB6" w14:textId="77777777" w:rsidR="00020FAE" w:rsidRDefault="00020FAE"/>
    <w:p w14:paraId="6344D9D2" w14:textId="77777777" w:rsidR="00020FAE" w:rsidRDefault="00020FAE"/>
    <w:p w14:paraId="636546F9" w14:textId="77777777" w:rsidR="00020FAE" w:rsidRDefault="00000000">
      <w:r>
        <w:rPr>
          <w:rFonts w:ascii="Courier New" w:hAnsi="Courier New"/>
          <w:sz w:val="20"/>
        </w:rPr>
        <w:t>plt.figure(figsize=(8, 6))</w:t>
      </w:r>
    </w:p>
    <w:p w14:paraId="3F6097B2" w14:textId="77777777" w:rsidR="00020FAE" w:rsidRDefault="00000000">
      <w:r>
        <w:rPr>
          <w:rFonts w:ascii="Courier New" w:hAnsi="Courier New"/>
          <w:sz w:val="20"/>
        </w:rPr>
        <w:t>sns.countplot(x='carbody', data=df)</w:t>
      </w:r>
    </w:p>
    <w:p w14:paraId="77A86E50" w14:textId="77777777" w:rsidR="00020FAE" w:rsidRDefault="00000000">
      <w:r>
        <w:rPr>
          <w:rFonts w:ascii="Courier New" w:hAnsi="Courier New"/>
          <w:sz w:val="20"/>
        </w:rPr>
        <w:t>plt.title('Number of Cars by Car Body Type')</w:t>
      </w:r>
    </w:p>
    <w:p w14:paraId="139CED6C" w14:textId="77777777" w:rsidR="00020FAE" w:rsidRDefault="00000000">
      <w:r>
        <w:rPr>
          <w:rFonts w:ascii="Courier New" w:hAnsi="Courier New"/>
          <w:sz w:val="20"/>
        </w:rPr>
        <w:t>plt.show()</w:t>
      </w:r>
    </w:p>
    <w:p w14:paraId="064D138B" w14:textId="77777777" w:rsidR="00020FAE" w:rsidRDefault="00020FAE"/>
    <w:p w14:paraId="55F35DAA" w14:textId="77777777" w:rsidR="00020FAE" w:rsidRDefault="00020FAE"/>
    <w:p w14:paraId="745D1600" w14:textId="77777777" w:rsidR="00020FAE" w:rsidRDefault="00000000">
      <w:r>
        <w:t xml:space="preserve">    </w:t>
      </w:r>
    </w:p>
    <w:p w14:paraId="3221F6A3" w14:textId="77777777" w:rsidR="00020FAE" w:rsidRDefault="00000000">
      <w:r>
        <w:t>![png](output_66_0.png)</w:t>
      </w:r>
    </w:p>
    <w:p w14:paraId="5BFF8FC6" w14:textId="77777777" w:rsidR="00020FAE" w:rsidRDefault="00000000">
      <w:r>
        <w:t xml:space="preserve">    </w:t>
      </w:r>
    </w:p>
    <w:p w14:paraId="763B807C" w14:textId="77777777" w:rsidR="00020FAE" w:rsidRDefault="00020FAE"/>
    <w:p w14:paraId="63BD01EA" w14:textId="77777777" w:rsidR="00020FAE" w:rsidRDefault="00020FAE"/>
    <w:p w14:paraId="64FF6B5C" w14:textId="77777777" w:rsidR="00020FAE" w:rsidRDefault="00000000">
      <w:r>
        <w:lastRenderedPageBreak/>
        <w:t>### 8 **Scatter Plot for `curbweight` vs `enginesize`**:</w:t>
      </w:r>
    </w:p>
    <w:p w14:paraId="35C6A434" w14:textId="77777777" w:rsidR="00020FAE" w:rsidRDefault="00020FAE"/>
    <w:p w14:paraId="20963B6E" w14:textId="77777777" w:rsidR="00020FAE" w:rsidRDefault="00020FAE"/>
    <w:p w14:paraId="3E72AAF3" w14:textId="77777777" w:rsidR="00020FAE" w:rsidRDefault="00020FAE"/>
    <w:p w14:paraId="50150AC3" w14:textId="77777777" w:rsidR="00020FAE" w:rsidRDefault="00020FAE"/>
    <w:p w14:paraId="524AB68D" w14:textId="77777777" w:rsidR="00020FAE" w:rsidRDefault="00000000">
      <w:r>
        <w:rPr>
          <w:rFonts w:ascii="Courier New" w:hAnsi="Courier New"/>
          <w:sz w:val="20"/>
        </w:rPr>
        <w:t>plt.figure(figsize=(10, 6))</w:t>
      </w:r>
    </w:p>
    <w:p w14:paraId="174A25A7" w14:textId="77777777" w:rsidR="00020FAE" w:rsidRDefault="00000000">
      <w:r>
        <w:rPr>
          <w:rFonts w:ascii="Courier New" w:hAnsi="Courier New"/>
          <w:sz w:val="20"/>
        </w:rPr>
        <w:t>sns.scatterplot(x='curbweight', y='enginesize', data=df)</w:t>
      </w:r>
    </w:p>
    <w:p w14:paraId="129336C3" w14:textId="77777777" w:rsidR="00020FAE" w:rsidRDefault="00000000">
      <w:r>
        <w:rPr>
          <w:rFonts w:ascii="Courier New" w:hAnsi="Courier New"/>
          <w:sz w:val="20"/>
        </w:rPr>
        <w:t>plt.title('Curb Weight vs Engine Size')</w:t>
      </w:r>
    </w:p>
    <w:p w14:paraId="34A88812" w14:textId="77777777" w:rsidR="00020FAE" w:rsidRDefault="00000000">
      <w:r>
        <w:rPr>
          <w:rFonts w:ascii="Courier New" w:hAnsi="Courier New"/>
          <w:sz w:val="20"/>
        </w:rPr>
        <w:t>plt.show()</w:t>
      </w:r>
    </w:p>
    <w:p w14:paraId="4078DAFA" w14:textId="77777777" w:rsidR="00020FAE" w:rsidRDefault="00020FAE"/>
    <w:p w14:paraId="77758AC0" w14:textId="77777777" w:rsidR="00020FAE" w:rsidRDefault="00020FAE"/>
    <w:p w14:paraId="7358D119" w14:textId="77777777" w:rsidR="00020FAE" w:rsidRDefault="00000000">
      <w:r>
        <w:t xml:space="preserve">    </w:t>
      </w:r>
    </w:p>
    <w:p w14:paraId="315A94E8" w14:textId="77777777" w:rsidR="00020FAE" w:rsidRDefault="00000000">
      <w:r>
        <w:t>![png](output_68_0.png)</w:t>
      </w:r>
    </w:p>
    <w:p w14:paraId="7B0F669D" w14:textId="77777777" w:rsidR="00020FAE" w:rsidRDefault="00000000">
      <w:r>
        <w:t xml:space="preserve">    </w:t>
      </w:r>
    </w:p>
    <w:p w14:paraId="18E0892D" w14:textId="77777777" w:rsidR="00020FAE" w:rsidRDefault="00020FAE"/>
    <w:p w14:paraId="78FB4BCD" w14:textId="77777777" w:rsidR="00020FAE" w:rsidRDefault="00020FAE"/>
    <w:sectPr w:rsidR="00020FA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99211959">
    <w:abstractNumId w:val="8"/>
  </w:num>
  <w:num w:numId="2" w16cid:durableId="1927573451">
    <w:abstractNumId w:val="6"/>
  </w:num>
  <w:num w:numId="3" w16cid:durableId="541207944">
    <w:abstractNumId w:val="5"/>
  </w:num>
  <w:num w:numId="4" w16cid:durableId="949825582">
    <w:abstractNumId w:val="4"/>
  </w:num>
  <w:num w:numId="5" w16cid:durableId="1482648253">
    <w:abstractNumId w:val="7"/>
  </w:num>
  <w:num w:numId="6" w16cid:durableId="716322673">
    <w:abstractNumId w:val="3"/>
  </w:num>
  <w:num w:numId="7" w16cid:durableId="1267038512">
    <w:abstractNumId w:val="2"/>
  </w:num>
  <w:num w:numId="8" w16cid:durableId="1767800174">
    <w:abstractNumId w:val="1"/>
  </w:num>
  <w:num w:numId="9" w16cid:durableId="636568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0FAE"/>
    <w:rsid w:val="00034616"/>
    <w:rsid w:val="0006063C"/>
    <w:rsid w:val="00072636"/>
    <w:rsid w:val="0015074B"/>
    <w:rsid w:val="0029639D"/>
    <w:rsid w:val="00326F90"/>
    <w:rsid w:val="00AA1D8D"/>
    <w:rsid w:val="00AA3B2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509E3D"/>
  <w14:defaultImageDpi w14:val="300"/>
  <w15:docId w15:val="{B3012B36-F0A5-4584-8336-D244E0D90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2117</Words>
  <Characters>12069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14158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Zain Ali Shah</cp:lastModifiedBy>
  <cp:revision>3</cp:revision>
  <dcterms:created xsi:type="dcterms:W3CDTF">2013-12-23T23:15:00Z</dcterms:created>
  <dcterms:modified xsi:type="dcterms:W3CDTF">2025-04-24T18:34:00Z</dcterms:modified>
  <cp:category/>
</cp:coreProperties>
</file>